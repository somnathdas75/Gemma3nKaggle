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285E" w14:textId="77777777" w:rsidR="00B36DDE" w:rsidRDefault="00000000">
      <w:pPr>
        <w:jc w:val="center"/>
      </w:pPr>
      <w:r>
        <w:rPr>
          <w:b/>
          <w:sz w:val="36"/>
        </w:rPr>
        <w:t>Intelligent Industrial Maintenance System</w:t>
      </w:r>
      <w:r>
        <w:rPr>
          <w:b/>
          <w:sz w:val="36"/>
        </w:rPr>
        <w:br/>
      </w:r>
    </w:p>
    <w:p w14:paraId="576F6601" w14:textId="77777777" w:rsidR="00B36DDE" w:rsidRPr="0020024E" w:rsidRDefault="00000000">
      <w:pPr>
        <w:jc w:val="center"/>
        <w:rPr>
          <w:b/>
          <w:bCs/>
          <w:sz w:val="32"/>
          <w:szCs w:val="32"/>
        </w:rPr>
      </w:pPr>
      <w:r w:rsidRPr="0020024E">
        <w:rPr>
          <w:b/>
          <w:sz w:val="32"/>
          <w:szCs w:val="32"/>
        </w:rPr>
        <w:t>Semantic Search for Mechanical Troubleshooting</w:t>
      </w:r>
      <w:r w:rsidRPr="0020024E">
        <w:rPr>
          <w:b/>
          <w:sz w:val="32"/>
          <w:szCs w:val="32"/>
        </w:rPr>
        <w:br/>
      </w:r>
    </w:p>
    <w:p w14:paraId="67A9159E" w14:textId="77777777" w:rsidR="00B36DDE" w:rsidRPr="0020024E" w:rsidRDefault="00000000">
      <w:pPr>
        <w:rPr>
          <w:b/>
          <w:bCs/>
        </w:rPr>
      </w:pPr>
      <w:r w:rsidRPr="0020024E">
        <w:rPr>
          <w:b/>
          <w:bCs/>
          <w:i/>
        </w:rPr>
        <w:t>Approach 2: The Semantic Detective</w:t>
      </w:r>
    </w:p>
    <w:p w14:paraId="5CAF45C2" w14:textId="4CEF6FBF" w:rsidR="00B36DDE" w:rsidRDefault="00000000">
      <w:r>
        <w:rPr>
          <w:b/>
        </w:rPr>
        <w:t>BigQuery AI Kaggle Hackathon Submission</w:t>
      </w:r>
      <w:r w:rsidR="00CD63B5">
        <w:rPr>
          <w:b/>
        </w:rPr>
        <w:t xml:space="preserve"> </w:t>
      </w:r>
    </w:p>
    <w:p w14:paraId="4B140AE1" w14:textId="77777777" w:rsidR="00B36DDE" w:rsidRDefault="00000000">
      <w:pPr>
        <w:jc w:val="center"/>
      </w:pPr>
      <w:r>
        <w:t xml:space="preserve">Submitted by: </w:t>
      </w:r>
      <w:r w:rsidRPr="0090697A">
        <w:rPr>
          <w:b/>
          <w:bCs/>
        </w:rPr>
        <w:t>Somnath Das</w:t>
      </w:r>
      <w:r>
        <w:br/>
        <w:t>VCU M.S. Data Analytics Candidate</w:t>
      </w:r>
      <w:r>
        <w:br/>
        <w:t>Project for Luck Stone Corporation</w:t>
      </w:r>
      <w:r>
        <w:br/>
        <w:t>Date: September 22, 2025</w:t>
      </w:r>
      <w:r>
        <w:br/>
      </w:r>
    </w:p>
    <w:p w14:paraId="5AF226B0" w14:textId="77777777" w:rsidR="00B36DDE" w:rsidRDefault="00000000">
      <w:r>
        <w:br w:type="page"/>
      </w:r>
    </w:p>
    <w:sdt>
      <w:sdtPr>
        <w:rPr>
          <w:rFonts w:asciiTheme="minorHAnsi" w:eastAsiaTheme="minorEastAsia" w:hAnsiTheme="minorHAnsi" w:cstheme="minorBidi"/>
          <w:b w:val="0"/>
          <w:bCs w:val="0"/>
          <w:color w:val="auto"/>
          <w:sz w:val="22"/>
          <w:szCs w:val="22"/>
        </w:rPr>
        <w:id w:val="-1557471202"/>
        <w:docPartObj>
          <w:docPartGallery w:val="Table of Contents"/>
          <w:docPartUnique/>
        </w:docPartObj>
      </w:sdtPr>
      <w:sdtEndPr>
        <w:rPr>
          <w:noProof/>
        </w:rPr>
      </w:sdtEndPr>
      <w:sdtContent>
        <w:p w14:paraId="2146C38B" w14:textId="320A1828" w:rsidR="0090697A" w:rsidRDefault="0090697A">
          <w:pPr>
            <w:pStyle w:val="TOCHeading"/>
          </w:pPr>
          <w:r>
            <w:t>Contents</w:t>
          </w:r>
        </w:p>
        <w:p w14:paraId="0F966EFB" w14:textId="4C1AAA08" w:rsidR="006740BD" w:rsidRDefault="0090697A">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9457566" w:history="1">
            <w:r w:rsidR="006740BD" w:rsidRPr="00C546BC">
              <w:rPr>
                <w:rStyle w:val="Hyperlink"/>
                <w:noProof/>
              </w:rPr>
              <w:t>1. Executive Summary</w:t>
            </w:r>
            <w:r w:rsidR="006740BD">
              <w:rPr>
                <w:noProof/>
                <w:webHidden/>
              </w:rPr>
              <w:tab/>
            </w:r>
            <w:r w:rsidR="006740BD">
              <w:rPr>
                <w:noProof/>
                <w:webHidden/>
              </w:rPr>
              <w:fldChar w:fldCharType="begin"/>
            </w:r>
            <w:r w:rsidR="006740BD">
              <w:rPr>
                <w:noProof/>
                <w:webHidden/>
              </w:rPr>
              <w:instrText xml:space="preserve"> PAGEREF _Toc209457566 \h </w:instrText>
            </w:r>
            <w:r w:rsidR="006740BD">
              <w:rPr>
                <w:noProof/>
                <w:webHidden/>
              </w:rPr>
            </w:r>
            <w:r w:rsidR="006740BD">
              <w:rPr>
                <w:noProof/>
                <w:webHidden/>
              </w:rPr>
              <w:fldChar w:fldCharType="separate"/>
            </w:r>
            <w:r w:rsidR="006740BD">
              <w:rPr>
                <w:noProof/>
                <w:webHidden/>
              </w:rPr>
              <w:t>3</w:t>
            </w:r>
            <w:r w:rsidR="006740BD">
              <w:rPr>
                <w:noProof/>
                <w:webHidden/>
              </w:rPr>
              <w:fldChar w:fldCharType="end"/>
            </w:r>
          </w:hyperlink>
        </w:p>
        <w:p w14:paraId="192C5E0A" w14:textId="207CC550" w:rsidR="006740BD" w:rsidRDefault="006740BD">
          <w:pPr>
            <w:pStyle w:val="TOC1"/>
            <w:tabs>
              <w:tab w:val="right" w:leader="dot" w:pos="8630"/>
            </w:tabs>
            <w:rPr>
              <w:noProof/>
              <w:kern w:val="2"/>
              <w:sz w:val="24"/>
              <w:szCs w:val="24"/>
              <w14:ligatures w14:val="standardContextual"/>
            </w:rPr>
          </w:pPr>
          <w:hyperlink w:anchor="_Toc209457567" w:history="1">
            <w:r w:rsidRPr="00C546BC">
              <w:rPr>
                <w:rStyle w:val="Hyperlink"/>
                <w:noProof/>
              </w:rPr>
              <w:t>Key Performance Metrics</w:t>
            </w:r>
            <w:r>
              <w:rPr>
                <w:noProof/>
                <w:webHidden/>
              </w:rPr>
              <w:tab/>
            </w:r>
            <w:r>
              <w:rPr>
                <w:noProof/>
                <w:webHidden/>
              </w:rPr>
              <w:fldChar w:fldCharType="begin"/>
            </w:r>
            <w:r>
              <w:rPr>
                <w:noProof/>
                <w:webHidden/>
              </w:rPr>
              <w:instrText xml:space="preserve"> PAGEREF _Toc209457567 \h </w:instrText>
            </w:r>
            <w:r>
              <w:rPr>
                <w:noProof/>
                <w:webHidden/>
              </w:rPr>
            </w:r>
            <w:r>
              <w:rPr>
                <w:noProof/>
                <w:webHidden/>
              </w:rPr>
              <w:fldChar w:fldCharType="separate"/>
            </w:r>
            <w:r>
              <w:rPr>
                <w:noProof/>
                <w:webHidden/>
              </w:rPr>
              <w:t>3</w:t>
            </w:r>
            <w:r>
              <w:rPr>
                <w:noProof/>
                <w:webHidden/>
              </w:rPr>
              <w:fldChar w:fldCharType="end"/>
            </w:r>
          </w:hyperlink>
        </w:p>
        <w:p w14:paraId="56206AB7" w14:textId="39280B38" w:rsidR="006740BD" w:rsidRDefault="006740BD">
          <w:pPr>
            <w:pStyle w:val="TOC1"/>
            <w:tabs>
              <w:tab w:val="right" w:leader="dot" w:pos="8630"/>
            </w:tabs>
            <w:rPr>
              <w:noProof/>
              <w:kern w:val="2"/>
              <w:sz w:val="24"/>
              <w:szCs w:val="24"/>
              <w14:ligatures w14:val="standardContextual"/>
            </w:rPr>
          </w:pPr>
          <w:hyperlink w:anchor="_Toc209457568" w:history="1">
            <w:r w:rsidRPr="00C546BC">
              <w:rPr>
                <w:rStyle w:val="Hyperlink"/>
                <w:noProof/>
              </w:rPr>
              <w:t>2. Problem Statement: Industrial Maintenance Knowledge Gap</w:t>
            </w:r>
            <w:r>
              <w:rPr>
                <w:noProof/>
                <w:webHidden/>
              </w:rPr>
              <w:tab/>
            </w:r>
            <w:r>
              <w:rPr>
                <w:noProof/>
                <w:webHidden/>
              </w:rPr>
              <w:fldChar w:fldCharType="begin"/>
            </w:r>
            <w:r>
              <w:rPr>
                <w:noProof/>
                <w:webHidden/>
              </w:rPr>
              <w:instrText xml:space="preserve"> PAGEREF _Toc209457568 \h </w:instrText>
            </w:r>
            <w:r>
              <w:rPr>
                <w:noProof/>
                <w:webHidden/>
              </w:rPr>
            </w:r>
            <w:r>
              <w:rPr>
                <w:noProof/>
                <w:webHidden/>
              </w:rPr>
              <w:fldChar w:fldCharType="separate"/>
            </w:r>
            <w:r>
              <w:rPr>
                <w:noProof/>
                <w:webHidden/>
              </w:rPr>
              <w:t>4</w:t>
            </w:r>
            <w:r>
              <w:rPr>
                <w:noProof/>
                <w:webHidden/>
              </w:rPr>
              <w:fldChar w:fldCharType="end"/>
            </w:r>
          </w:hyperlink>
        </w:p>
        <w:p w14:paraId="34AADA74" w14:textId="3B02AE9D" w:rsidR="006740BD" w:rsidRDefault="006740BD">
          <w:pPr>
            <w:pStyle w:val="TOC2"/>
            <w:tabs>
              <w:tab w:val="right" w:leader="dot" w:pos="8630"/>
            </w:tabs>
            <w:rPr>
              <w:noProof/>
              <w:kern w:val="2"/>
              <w:sz w:val="24"/>
              <w:szCs w:val="24"/>
              <w14:ligatures w14:val="standardContextual"/>
            </w:rPr>
          </w:pPr>
          <w:hyperlink w:anchor="_Toc209457569" w:history="1">
            <w:r w:rsidRPr="00C546BC">
              <w:rPr>
                <w:rStyle w:val="Hyperlink"/>
                <w:noProof/>
              </w:rPr>
              <w:t>2.1 The Operational Challenge</w:t>
            </w:r>
            <w:r>
              <w:rPr>
                <w:noProof/>
                <w:webHidden/>
              </w:rPr>
              <w:tab/>
            </w:r>
            <w:r>
              <w:rPr>
                <w:noProof/>
                <w:webHidden/>
              </w:rPr>
              <w:fldChar w:fldCharType="begin"/>
            </w:r>
            <w:r>
              <w:rPr>
                <w:noProof/>
                <w:webHidden/>
              </w:rPr>
              <w:instrText xml:space="preserve"> PAGEREF _Toc209457569 \h </w:instrText>
            </w:r>
            <w:r>
              <w:rPr>
                <w:noProof/>
                <w:webHidden/>
              </w:rPr>
            </w:r>
            <w:r>
              <w:rPr>
                <w:noProof/>
                <w:webHidden/>
              </w:rPr>
              <w:fldChar w:fldCharType="separate"/>
            </w:r>
            <w:r>
              <w:rPr>
                <w:noProof/>
                <w:webHidden/>
              </w:rPr>
              <w:t>4</w:t>
            </w:r>
            <w:r>
              <w:rPr>
                <w:noProof/>
                <w:webHidden/>
              </w:rPr>
              <w:fldChar w:fldCharType="end"/>
            </w:r>
          </w:hyperlink>
        </w:p>
        <w:p w14:paraId="198B642B" w14:textId="7ED42571" w:rsidR="006740BD" w:rsidRDefault="006740BD">
          <w:pPr>
            <w:pStyle w:val="TOC2"/>
            <w:tabs>
              <w:tab w:val="right" w:leader="dot" w:pos="8630"/>
            </w:tabs>
            <w:rPr>
              <w:noProof/>
              <w:kern w:val="2"/>
              <w:sz w:val="24"/>
              <w:szCs w:val="24"/>
              <w14:ligatures w14:val="standardContextual"/>
            </w:rPr>
          </w:pPr>
          <w:hyperlink w:anchor="_Toc209457570" w:history="1">
            <w:r w:rsidRPr="00C546BC">
              <w:rPr>
                <w:rStyle w:val="Hyperlink"/>
                <w:noProof/>
              </w:rPr>
              <w:t>2.2 Specific Pain Points</w:t>
            </w:r>
            <w:r>
              <w:rPr>
                <w:noProof/>
                <w:webHidden/>
              </w:rPr>
              <w:tab/>
            </w:r>
            <w:r>
              <w:rPr>
                <w:noProof/>
                <w:webHidden/>
              </w:rPr>
              <w:fldChar w:fldCharType="begin"/>
            </w:r>
            <w:r>
              <w:rPr>
                <w:noProof/>
                <w:webHidden/>
              </w:rPr>
              <w:instrText xml:space="preserve"> PAGEREF _Toc209457570 \h </w:instrText>
            </w:r>
            <w:r>
              <w:rPr>
                <w:noProof/>
                <w:webHidden/>
              </w:rPr>
            </w:r>
            <w:r>
              <w:rPr>
                <w:noProof/>
                <w:webHidden/>
              </w:rPr>
              <w:fldChar w:fldCharType="separate"/>
            </w:r>
            <w:r>
              <w:rPr>
                <w:noProof/>
                <w:webHidden/>
              </w:rPr>
              <w:t>4</w:t>
            </w:r>
            <w:r>
              <w:rPr>
                <w:noProof/>
                <w:webHidden/>
              </w:rPr>
              <w:fldChar w:fldCharType="end"/>
            </w:r>
          </w:hyperlink>
        </w:p>
        <w:p w14:paraId="138E78CD" w14:textId="33418728" w:rsidR="006740BD" w:rsidRDefault="006740BD">
          <w:pPr>
            <w:pStyle w:val="TOC1"/>
            <w:tabs>
              <w:tab w:val="right" w:leader="dot" w:pos="8630"/>
            </w:tabs>
            <w:rPr>
              <w:noProof/>
              <w:kern w:val="2"/>
              <w:sz w:val="24"/>
              <w:szCs w:val="24"/>
              <w14:ligatures w14:val="standardContextual"/>
            </w:rPr>
          </w:pPr>
          <w:hyperlink w:anchor="_Toc209457571" w:history="1">
            <w:r w:rsidRPr="00C546BC">
              <w:rPr>
                <w:rStyle w:val="Hyperlink"/>
                <w:noProof/>
              </w:rPr>
              <w:t>3. Solution Overview: AI-Powered Maintenance Intelligence</w:t>
            </w:r>
            <w:r>
              <w:rPr>
                <w:noProof/>
                <w:webHidden/>
              </w:rPr>
              <w:tab/>
            </w:r>
            <w:r>
              <w:rPr>
                <w:noProof/>
                <w:webHidden/>
              </w:rPr>
              <w:fldChar w:fldCharType="begin"/>
            </w:r>
            <w:r>
              <w:rPr>
                <w:noProof/>
                <w:webHidden/>
              </w:rPr>
              <w:instrText xml:space="preserve"> PAGEREF _Toc209457571 \h </w:instrText>
            </w:r>
            <w:r>
              <w:rPr>
                <w:noProof/>
                <w:webHidden/>
              </w:rPr>
            </w:r>
            <w:r>
              <w:rPr>
                <w:noProof/>
                <w:webHidden/>
              </w:rPr>
              <w:fldChar w:fldCharType="separate"/>
            </w:r>
            <w:r>
              <w:rPr>
                <w:noProof/>
                <w:webHidden/>
              </w:rPr>
              <w:t>4</w:t>
            </w:r>
            <w:r>
              <w:rPr>
                <w:noProof/>
                <w:webHidden/>
              </w:rPr>
              <w:fldChar w:fldCharType="end"/>
            </w:r>
          </w:hyperlink>
        </w:p>
        <w:p w14:paraId="5BBD0645" w14:textId="14C2A974" w:rsidR="006740BD" w:rsidRDefault="006740BD">
          <w:pPr>
            <w:pStyle w:val="TOC2"/>
            <w:tabs>
              <w:tab w:val="right" w:leader="dot" w:pos="8630"/>
            </w:tabs>
            <w:rPr>
              <w:noProof/>
              <w:kern w:val="2"/>
              <w:sz w:val="24"/>
              <w:szCs w:val="24"/>
              <w14:ligatures w14:val="standardContextual"/>
            </w:rPr>
          </w:pPr>
          <w:hyperlink w:anchor="_Toc209457572" w:history="1">
            <w:r w:rsidRPr="00C546BC">
              <w:rPr>
                <w:rStyle w:val="Hyperlink"/>
                <w:noProof/>
              </w:rPr>
              <w:t>3.1 System Workflow</w:t>
            </w:r>
            <w:r>
              <w:rPr>
                <w:noProof/>
                <w:webHidden/>
              </w:rPr>
              <w:tab/>
            </w:r>
            <w:r>
              <w:rPr>
                <w:noProof/>
                <w:webHidden/>
              </w:rPr>
              <w:fldChar w:fldCharType="begin"/>
            </w:r>
            <w:r>
              <w:rPr>
                <w:noProof/>
                <w:webHidden/>
              </w:rPr>
              <w:instrText xml:space="preserve"> PAGEREF _Toc209457572 \h </w:instrText>
            </w:r>
            <w:r>
              <w:rPr>
                <w:noProof/>
                <w:webHidden/>
              </w:rPr>
            </w:r>
            <w:r>
              <w:rPr>
                <w:noProof/>
                <w:webHidden/>
              </w:rPr>
              <w:fldChar w:fldCharType="separate"/>
            </w:r>
            <w:r>
              <w:rPr>
                <w:noProof/>
                <w:webHidden/>
              </w:rPr>
              <w:t>4</w:t>
            </w:r>
            <w:r>
              <w:rPr>
                <w:noProof/>
                <w:webHidden/>
              </w:rPr>
              <w:fldChar w:fldCharType="end"/>
            </w:r>
          </w:hyperlink>
        </w:p>
        <w:p w14:paraId="7DA66EF0" w14:textId="09DF6DA3" w:rsidR="006740BD" w:rsidRDefault="006740BD">
          <w:pPr>
            <w:pStyle w:val="TOC1"/>
            <w:tabs>
              <w:tab w:val="right" w:leader="dot" w:pos="8630"/>
            </w:tabs>
            <w:rPr>
              <w:noProof/>
              <w:kern w:val="2"/>
              <w:sz w:val="24"/>
              <w:szCs w:val="24"/>
              <w14:ligatures w14:val="standardContextual"/>
            </w:rPr>
          </w:pPr>
          <w:hyperlink w:anchor="_Toc209457573" w:history="1">
            <w:r w:rsidRPr="00C546BC">
              <w:rPr>
                <w:rStyle w:val="Hyperlink"/>
                <w:noProof/>
              </w:rPr>
              <w:t>4. Technical Implementation</w:t>
            </w:r>
            <w:r>
              <w:rPr>
                <w:noProof/>
                <w:webHidden/>
              </w:rPr>
              <w:tab/>
            </w:r>
            <w:r>
              <w:rPr>
                <w:noProof/>
                <w:webHidden/>
              </w:rPr>
              <w:fldChar w:fldCharType="begin"/>
            </w:r>
            <w:r>
              <w:rPr>
                <w:noProof/>
                <w:webHidden/>
              </w:rPr>
              <w:instrText xml:space="preserve"> PAGEREF _Toc209457573 \h </w:instrText>
            </w:r>
            <w:r>
              <w:rPr>
                <w:noProof/>
                <w:webHidden/>
              </w:rPr>
            </w:r>
            <w:r>
              <w:rPr>
                <w:noProof/>
                <w:webHidden/>
              </w:rPr>
              <w:fldChar w:fldCharType="separate"/>
            </w:r>
            <w:r>
              <w:rPr>
                <w:noProof/>
                <w:webHidden/>
              </w:rPr>
              <w:t>4</w:t>
            </w:r>
            <w:r>
              <w:rPr>
                <w:noProof/>
                <w:webHidden/>
              </w:rPr>
              <w:fldChar w:fldCharType="end"/>
            </w:r>
          </w:hyperlink>
        </w:p>
        <w:p w14:paraId="74FAE046" w14:textId="0479E83F" w:rsidR="006740BD" w:rsidRDefault="006740BD">
          <w:pPr>
            <w:pStyle w:val="TOC1"/>
            <w:tabs>
              <w:tab w:val="right" w:leader="dot" w:pos="8630"/>
            </w:tabs>
            <w:rPr>
              <w:noProof/>
              <w:kern w:val="2"/>
              <w:sz w:val="24"/>
              <w:szCs w:val="24"/>
              <w14:ligatures w14:val="standardContextual"/>
            </w:rPr>
          </w:pPr>
          <w:hyperlink w:anchor="_Toc209457574" w:history="1">
            <w:r w:rsidRPr="00C546BC">
              <w:rPr>
                <w:rStyle w:val="Hyperlink"/>
                <w:noProof/>
              </w:rPr>
              <w:t>5. BigQuery AI Components Used</w:t>
            </w:r>
            <w:r>
              <w:rPr>
                <w:noProof/>
                <w:webHidden/>
              </w:rPr>
              <w:tab/>
            </w:r>
            <w:r>
              <w:rPr>
                <w:noProof/>
                <w:webHidden/>
              </w:rPr>
              <w:fldChar w:fldCharType="begin"/>
            </w:r>
            <w:r>
              <w:rPr>
                <w:noProof/>
                <w:webHidden/>
              </w:rPr>
              <w:instrText xml:space="preserve"> PAGEREF _Toc209457574 \h </w:instrText>
            </w:r>
            <w:r>
              <w:rPr>
                <w:noProof/>
                <w:webHidden/>
              </w:rPr>
            </w:r>
            <w:r>
              <w:rPr>
                <w:noProof/>
                <w:webHidden/>
              </w:rPr>
              <w:fldChar w:fldCharType="separate"/>
            </w:r>
            <w:r>
              <w:rPr>
                <w:noProof/>
                <w:webHidden/>
              </w:rPr>
              <w:t>5</w:t>
            </w:r>
            <w:r>
              <w:rPr>
                <w:noProof/>
                <w:webHidden/>
              </w:rPr>
              <w:fldChar w:fldCharType="end"/>
            </w:r>
          </w:hyperlink>
        </w:p>
        <w:p w14:paraId="577ADDA2" w14:textId="5A401DA4" w:rsidR="006740BD" w:rsidRDefault="006740BD">
          <w:pPr>
            <w:pStyle w:val="TOC2"/>
            <w:tabs>
              <w:tab w:val="right" w:leader="dot" w:pos="8630"/>
            </w:tabs>
            <w:rPr>
              <w:noProof/>
              <w:kern w:val="2"/>
              <w:sz w:val="24"/>
              <w:szCs w:val="24"/>
              <w14:ligatures w14:val="standardContextual"/>
            </w:rPr>
          </w:pPr>
          <w:hyperlink w:anchor="_Toc209457575" w:history="1">
            <w:r w:rsidRPr="00C546BC">
              <w:rPr>
                <w:rStyle w:val="Hyperlink"/>
                <w:noProof/>
              </w:rPr>
              <w:t>5.1 Approach 2 - Vector Search Implementation</w:t>
            </w:r>
            <w:r>
              <w:rPr>
                <w:noProof/>
                <w:webHidden/>
              </w:rPr>
              <w:tab/>
            </w:r>
            <w:r>
              <w:rPr>
                <w:noProof/>
                <w:webHidden/>
              </w:rPr>
              <w:fldChar w:fldCharType="begin"/>
            </w:r>
            <w:r>
              <w:rPr>
                <w:noProof/>
                <w:webHidden/>
              </w:rPr>
              <w:instrText xml:space="preserve"> PAGEREF _Toc209457575 \h </w:instrText>
            </w:r>
            <w:r>
              <w:rPr>
                <w:noProof/>
                <w:webHidden/>
              </w:rPr>
            </w:r>
            <w:r>
              <w:rPr>
                <w:noProof/>
                <w:webHidden/>
              </w:rPr>
              <w:fldChar w:fldCharType="separate"/>
            </w:r>
            <w:r>
              <w:rPr>
                <w:noProof/>
                <w:webHidden/>
              </w:rPr>
              <w:t>5</w:t>
            </w:r>
            <w:r>
              <w:rPr>
                <w:noProof/>
                <w:webHidden/>
              </w:rPr>
              <w:fldChar w:fldCharType="end"/>
            </w:r>
          </w:hyperlink>
        </w:p>
        <w:p w14:paraId="1F95619A" w14:textId="5DDF134C" w:rsidR="006740BD" w:rsidRDefault="006740BD">
          <w:pPr>
            <w:pStyle w:val="TOC3"/>
            <w:tabs>
              <w:tab w:val="right" w:leader="dot" w:pos="8630"/>
            </w:tabs>
            <w:rPr>
              <w:noProof/>
              <w:kern w:val="2"/>
              <w:sz w:val="24"/>
              <w:szCs w:val="24"/>
              <w14:ligatures w14:val="standardContextual"/>
            </w:rPr>
          </w:pPr>
          <w:hyperlink w:anchor="_Toc209457576" w:history="1">
            <w:r w:rsidRPr="00C546BC">
              <w:rPr>
                <w:rStyle w:val="Hyperlink"/>
                <w:noProof/>
              </w:rPr>
              <w:t>5.2 SQL Implementation Example</w:t>
            </w:r>
            <w:r>
              <w:rPr>
                <w:noProof/>
                <w:webHidden/>
              </w:rPr>
              <w:tab/>
            </w:r>
            <w:r>
              <w:rPr>
                <w:noProof/>
                <w:webHidden/>
              </w:rPr>
              <w:fldChar w:fldCharType="begin"/>
            </w:r>
            <w:r>
              <w:rPr>
                <w:noProof/>
                <w:webHidden/>
              </w:rPr>
              <w:instrText xml:space="preserve"> PAGEREF _Toc209457576 \h </w:instrText>
            </w:r>
            <w:r>
              <w:rPr>
                <w:noProof/>
                <w:webHidden/>
              </w:rPr>
            </w:r>
            <w:r>
              <w:rPr>
                <w:noProof/>
                <w:webHidden/>
              </w:rPr>
              <w:fldChar w:fldCharType="separate"/>
            </w:r>
            <w:r>
              <w:rPr>
                <w:noProof/>
                <w:webHidden/>
              </w:rPr>
              <w:t>5</w:t>
            </w:r>
            <w:r>
              <w:rPr>
                <w:noProof/>
                <w:webHidden/>
              </w:rPr>
              <w:fldChar w:fldCharType="end"/>
            </w:r>
          </w:hyperlink>
        </w:p>
        <w:p w14:paraId="40CE0AF1" w14:textId="1E71DE17" w:rsidR="006740BD" w:rsidRDefault="006740BD">
          <w:pPr>
            <w:pStyle w:val="TOC1"/>
            <w:tabs>
              <w:tab w:val="right" w:leader="dot" w:pos="8630"/>
            </w:tabs>
            <w:rPr>
              <w:noProof/>
              <w:kern w:val="2"/>
              <w:sz w:val="24"/>
              <w:szCs w:val="24"/>
              <w14:ligatures w14:val="standardContextual"/>
            </w:rPr>
          </w:pPr>
          <w:hyperlink w:anchor="_Toc209457577" w:history="1">
            <w:r w:rsidRPr="00C546BC">
              <w:rPr>
                <w:rStyle w:val="Hyperlink"/>
                <w:noProof/>
              </w:rPr>
              <w:t>6. System Architecture</w:t>
            </w:r>
            <w:r>
              <w:rPr>
                <w:noProof/>
                <w:webHidden/>
              </w:rPr>
              <w:tab/>
            </w:r>
            <w:r>
              <w:rPr>
                <w:noProof/>
                <w:webHidden/>
              </w:rPr>
              <w:fldChar w:fldCharType="begin"/>
            </w:r>
            <w:r>
              <w:rPr>
                <w:noProof/>
                <w:webHidden/>
              </w:rPr>
              <w:instrText xml:space="preserve"> PAGEREF _Toc209457577 \h </w:instrText>
            </w:r>
            <w:r>
              <w:rPr>
                <w:noProof/>
                <w:webHidden/>
              </w:rPr>
            </w:r>
            <w:r>
              <w:rPr>
                <w:noProof/>
                <w:webHidden/>
              </w:rPr>
              <w:fldChar w:fldCharType="separate"/>
            </w:r>
            <w:r>
              <w:rPr>
                <w:noProof/>
                <w:webHidden/>
              </w:rPr>
              <w:t>5</w:t>
            </w:r>
            <w:r>
              <w:rPr>
                <w:noProof/>
                <w:webHidden/>
              </w:rPr>
              <w:fldChar w:fldCharType="end"/>
            </w:r>
          </w:hyperlink>
        </w:p>
        <w:p w14:paraId="3B8689A8" w14:textId="70F4EF1E" w:rsidR="006740BD" w:rsidRDefault="006740BD">
          <w:pPr>
            <w:pStyle w:val="TOC1"/>
            <w:tabs>
              <w:tab w:val="right" w:leader="dot" w:pos="8630"/>
            </w:tabs>
            <w:rPr>
              <w:noProof/>
              <w:kern w:val="2"/>
              <w:sz w:val="24"/>
              <w:szCs w:val="24"/>
              <w14:ligatures w14:val="standardContextual"/>
            </w:rPr>
          </w:pPr>
          <w:hyperlink w:anchor="_Toc209457578" w:history="1">
            <w:r w:rsidRPr="00C546BC">
              <w:rPr>
                <w:rStyle w:val="Hyperlink"/>
                <w:noProof/>
              </w:rPr>
              <w:t>7. Key Features</w:t>
            </w:r>
            <w:r>
              <w:rPr>
                <w:noProof/>
                <w:webHidden/>
              </w:rPr>
              <w:tab/>
            </w:r>
            <w:r>
              <w:rPr>
                <w:noProof/>
                <w:webHidden/>
              </w:rPr>
              <w:fldChar w:fldCharType="begin"/>
            </w:r>
            <w:r>
              <w:rPr>
                <w:noProof/>
                <w:webHidden/>
              </w:rPr>
              <w:instrText xml:space="preserve"> PAGEREF _Toc209457578 \h </w:instrText>
            </w:r>
            <w:r>
              <w:rPr>
                <w:noProof/>
                <w:webHidden/>
              </w:rPr>
            </w:r>
            <w:r>
              <w:rPr>
                <w:noProof/>
                <w:webHidden/>
              </w:rPr>
              <w:fldChar w:fldCharType="separate"/>
            </w:r>
            <w:r>
              <w:rPr>
                <w:noProof/>
                <w:webHidden/>
              </w:rPr>
              <w:t>6</w:t>
            </w:r>
            <w:r>
              <w:rPr>
                <w:noProof/>
                <w:webHidden/>
              </w:rPr>
              <w:fldChar w:fldCharType="end"/>
            </w:r>
          </w:hyperlink>
        </w:p>
        <w:p w14:paraId="335BBE29" w14:textId="5AB2F31C" w:rsidR="006740BD" w:rsidRDefault="006740BD">
          <w:pPr>
            <w:pStyle w:val="TOC2"/>
            <w:tabs>
              <w:tab w:val="right" w:leader="dot" w:pos="8630"/>
            </w:tabs>
            <w:rPr>
              <w:noProof/>
              <w:kern w:val="2"/>
              <w:sz w:val="24"/>
              <w:szCs w:val="24"/>
              <w14:ligatures w14:val="standardContextual"/>
            </w:rPr>
          </w:pPr>
          <w:hyperlink w:anchor="_Toc209457579" w:history="1">
            <w:r w:rsidRPr="00C546BC">
              <w:rPr>
                <w:rStyle w:val="Hyperlink"/>
                <w:noProof/>
              </w:rPr>
              <w:t>Semantic Understanding</w:t>
            </w:r>
            <w:r>
              <w:rPr>
                <w:noProof/>
                <w:webHidden/>
              </w:rPr>
              <w:tab/>
            </w:r>
            <w:r>
              <w:rPr>
                <w:noProof/>
                <w:webHidden/>
              </w:rPr>
              <w:fldChar w:fldCharType="begin"/>
            </w:r>
            <w:r>
              <w:rPr>
                <w:noProof/>
                <w:webHidden/>
              </w:rPr>
              <w:instrText xml:space="preserve"> PAGEREF _Toc209457579 \h </w:instrText>
            </w:r>
            <w:r>
              <w:rPr>
                <w:noProof/>
                <w:webHidden/>
              </w:rPr>
            </w:r>
            <w:r>
              <w:rPr>
                <w:noProof/>
                <w:webHidden/>
              </w:rPr>
              <w:fldChar w:fldCharType="separate"/>
            </w:r>
            <w:r>
              <w:rPr>
                <w:noProof/>
                <w:webHidden/>
              </w:rPr>
              <w:t>6</w:t>
            </w:r>
            <w:r>
              <w:rPr>
                <w:noProof/>
                <w:webHidden/>
              </w:rPr>
              <w:fldChar w:fldCharType="end"/>
            </w:r>
          </w:hyperlink>
        </w:p>
        <w:p w14:paraId="619AF359" w14:textId="1C97819B" w:rsidR="006740BD" w:rsidRDefault="006740BD">
          <w:pPr>
            <w:pStyle w:val="TOC2"/>
            <w:tabs>
              <w:tab w:val="right" w:leader="dot" w:pos="8630"/>
            </w:tabs>
            <w:rPr>
              <w:noProof/>
              <w:kern w:val="2"/>
              <w:sz w:val="24"/>
              <w:szCs w:val="24"/>
              <w14:ligatures w14:val="standardContextual"/>
            </w:rPr>
          </w:pPr>
          <w:hyperlink w:anchor="_Toc209457580" w:history="1">
            <w:r w:rsidRPr="00C546BC">
              <w:rPr>
                <w:rStyle w:val="Hyperlink"/>
                <w:noProof/>
              </w:rPr>
              <w:t>Multi-Source Search</w:t>
            </w:r>
            <w:r>
              <w:rPr>
                <w:noProof/>
                <w:webHidden/>
              </w:rPr>
              <w:tab/>
            </w:r>
            <w:r>
              <w:rPr>
                <w:noProof/>
                <w:webHidden/>
              </w:rPr>
              <w:fldChar w:fldCharType="begin"/>
            </w:r>
            <w:r>
              <w:rPr>
                <w:noProof/>
                <w:webHidden/>
              </w:rPr>
              <w:instrText xml:space="preserve"> PAGEREF _Toc209457580 \h </w:instrText>
            </w:r>
            <w:r>
              <w:rPr>
                <w:noProof/>
                <w:webHidden/>
              </w:rPr>
            </w:r>
            <w:r>
              <w:rPr>
                <w:noProof/>
                <w:webHidden/>
              </w:rPr>
              <w:fldChar w:fldCharType="separate"/>
            </w:r>
            <w:r>
              <w:rPr>
                <w:noProof/>
                <w:webHidden/>
              </w:rPr>
              <w:t>6</w:t>
            </w:r>
            <w:r>
              <w:rPr>
                <w:noProof/>
                <w:webHidden/>
              </w:rPr>
              <w:fldChar w:fldCharType="end"/>
            </w:r>
          </w:hyperlink>
        </w:p>
        <w:p w14:paraId="10768FFA" w14:textId="586954C2" w:rsidR="006740BD" w:rsidRDefault="006740BD">
          <w:pPr>
            <w:pStyle w:val="TOC2"/>
            <w:tabs>
              <w:tab w:val="right" w:leader="dot" w:pos="8630"/>
            </w:tabs>
            <w:rPr>
              <w:noProof/>
              <w:kern w:val="2"/>
              <w:sz w:val="24"/>
              <w:szCs w:val="24"/>
              <w14:ligatures w14:val="standardContextual"/>
            </w:rPr>
          </w:pPr>
          <w:hyperlink w:anchor="_Toc209457581" w:history="1">
            <w:r w:rsidRPr="00C546BC">
              <w:rPr>
                <w:rStyle w:val="Hyperlink"/>
                <w:noProof/>
              </w:rPr>
              <w:t>Confidence Scoring</w:t>
            </w:r>
            <w:r>
              <w:rPr>
                <w:noProof/>
                <w:webHidden/>
              </w:rPr>
              <w:tab/>
            </w:r>
            <w:r>
              <w:rPr>
                <w:noProof/>
                <w:webHidden/>
              </w:rPr>
              <w:fldChar w:fldCharType="begin"/>
            </w:r>
            <w:r>
              <w:rPr>
                <w:noProof/>
                <w:webHidden/>
              </w:rPr>
              <w:instrText xml:space="preserve"> PAGEREF _Toc209457581 \h </w:instrText>
            </w:r>
            <w:r>
              <w:rPr>
                <w:noProof/>
                <w:webHidden/>
              </w:rPr>
            </w:r>
            <w:r>
              <w:rPr>
                <w:noProof/>
                <w:webHidden/>
              </w:rPr>
              <w:fldChar w:fldCharType="separate"/>
            </w:r>
            <w:r>
              <w:rPr>
                <w:noProof/>
                <w:webHidden/>
              </w:rPr>
              <w:t>6</w:t>
            </w:r>
            <w:r>
              <w:rPr>
                <w:noProof/>
                <w:webHidden/>
              </w:rPr>
              <w:fldChar w:fldCharType="end"/>
            </w:r>
          </w:hyperlink>
        </w:p>
        <w:p w14:paraId="2F7E19DA" w14:textId="1028F607" w:rsidR="006740BD" w:rsidRDefault="006740BD">
          <w:pPr>
            <w:pStyle w:val="TOC2"/>
            <w:tabs>
              <w:tab w:val="right" w:leader="dot" w:pos="8630"/>
            </w:tabs>
            <w:rPr>
              <w:noProof/>
              <w:kern w:val="2"/>
              <w:sz w:val="24"/>
              <w:szCs w:val="24"/>
              <w14:ligatures w14:val="standardContextual"/>
            </w:rPr>
          </w:pPr>
          <w:hyperlink w:anchor="_Toc209457582" w:history="1">
            <w:r w:rsidRPr="00C546BC">
              <w:rPr>
                <w:rStyle w:val="Hyperlink"/>
                <w:noProof/>
              </w:rPr>
              <w:t>Real-time Processing</w:t>
            </w:r>
            <w:r>
              <w:rPr>
                <w:noProof/>
                <w:webHidden/>
              </w:rPr>
              <w:tab/>
            </w:r>
            <w:r>
              <w:rPr>
                <w:noProof/>
                <w:webHidden/>
              </w:rPr>
              <w:fldChar w:fldCharType="begin"/>
            </w:r>
            <w:r>
              <w:rPr>
                <w:noProof/>
                <w:webHidden/>
              </w:rPr>
              <w:instrText xml:space="preserve"> PAGEREF _Toc209457582 \h </w:instrText>
            </w:r>
            <w:r>
              <w:rPr>
                <w:noProof/>
                <w:webHidden/>
              </w:rPr>
            </w:r>
            <w:r>
              <w:rPr>
                <w:noProof/>
                <w:webHidden/>
              </w:rPr>
              <w:fldChar w:fldCharType="separate"/>
            </w:r>
            <w:r>
              <w:rPr>
                <w:noProof/>
                <w:webHidden/>
              </w:rPr>
              <w:t>6</w:t>
            </w:r>
            <w:r>
              <w:rPr>
                <w:noProof/>
                <w:webHidden/>
              </w:rPr>
              <w:fldChar w:fldCharType="end"/>
            </w:r>
          </w:hyperlink>
        </w:p>
        <w:p w14:paraId="13B2843C" w14:textId="70ACBEFD" w:rsidR="006740BD" w:rsidRDefault="006740BD">
          <w:pPr>
            <w:pStyle w:val="TOC2"/>
            <w:tabs>
              <w:tab w:val="right" w:leader="dot" w:pos="8630"/>
            </w:tabs>
            <w:rPr>
              <w:noProof/>
              <w:kern w:val="2"/>
              <w:sz w:val="24"/>
              <w:szCs w:val="24"/>
              <w14:ligatures w14:val="standardContextual"/>
            </w:rPr>
          </w:pPr>
          <w:hyperlink w:anchor="_Toc209457583" w:history="1">
            <w:r w:rsidRPr="00C546BC">
              <w:rPr>
                <w:rStyle w:val="Hyperlink"/>
                <w:noProof/>
              </w:rPr>
              <w:t>Document Intelligence</w:t>
            </w:r>
            <w:r>
              <w:rPr>
                <w:noProof/>
                <w:webHidden/>
              </w:rPr>
              <w:tab/>
            </w:r>
            <w:r>
              <w:rPr>
                <w:noProof/>
                <w:webHidden/>
              </w:rPr>
              <w:fldChar w:fldCharType="begin"/>
            </w:r>
            <w:r>
              <w:rPr>
                <w:noProof/>
                <w:webHidden/>
              </w:rPr>
              <w:instrText xml:space="preserve"> PAGEREF _Toc209457583 \h </w:instrText>
            </w:r>
            <w:r>
              <w:rPr>
                <w:noProof/>
                <w:webHidden/>
              </w:rPr>
            </w:r>
            <w:r>
              <w:rPr>
                <w:noProof/>
                <w:webHidden/>
              </w:rPr>
              <w:fldChar w:fldCharType="separate"/>
            </w:r>
            <w:r>
              <w:rPr>
                <w:noProof/>
                <w:webHidden/>
              </w:rPr>
              <w:t>6</w:t>
            </w:r>
            <w:r>
              <w:rPr>
                <w:noProof/>
                <w:webHidden/>
              </w:rPr>
              <w:fldChar w:fldCharType="end"/>
            </w:r>
          </w:hyperlink>
        </w:p>
        <w:p w14:paraId="4287A293" w14:textId="48B58E03" w:rsidR="006740BD" w:rsidRDefault="006740BD">
          <w:pPr>
            <w:pStyle w:val="TOC2"/>
            <w:tabs>
              <w:tab w:val="right" w:leader="dot" w:pos="8630"/>
            </w:tabs>
            <w:rPr>
              <w:noProof/>
              <w:kern w:val="2"/>
              <w:sz w:val="24"/>
              <w:szCs w:val="24"/>
              <w14:ligatures w14:val="standardContextual"/>
            </w:rPr>
          </w:pPr>
          <w:hyperlink w:anchor="_Toc209457584" w:history="1">
            <w:r w:rsidRPr="00C546BC">
              <w:rPr>
                <w:rStyle w:val="Hyperlink"/>
                <w:noProof/>
              </w:rPr>
              <w:t>Scalable Architecture</w:t>
            </w:r>
            <w:r>
              <w:rPr>
                <w:noProof/>
                <w:webHidden/>
              </w:rPr>
              <w:tab/>
            </w:r>
            <w:r>
              <w:rPr>
                <w:noProof/>
                <w:webHidden/>
              </w:rPr>
              <w:fldChar w:fldCharType="begin"/>
            </w:r>
            <w:r>
              <w:rPr>
                <w:noProof/>
                <w:webHidden/>
              </w:rPr>
              <w:instrText xml:space="preserve"> PAGEREF _Toc209457584 \h </w:instrText>
            </w:r>
            <w:r>
              <w:rPr>
                <w:noProof/>
                <w:webHidden/>
              </w:rPr>
            </w:r>
            <w:r>
              <w:rPr>
                <w:noProof/>
                <w:webHidden/>
              </w:rPr>
              <w:fldChar w:fldCharType="separate"/>
            </w:r>
            <w:r>
              <w:rPr>
                <w:noProof/>
                <w:webHidden/>
              </w:rPr>
              <w:t>6</w:t>
            </w:r>
            <w:r>
              <w:rPr>
                <w:noProof/>
                <w:webHidden/>
              </w:rPr>
              <w:fldChar w:fldCharType="end"/>
            </w:r>
          </w:hyperlink>
        </w:p>
        <w:p w14:paraId="6874C4C1" w14:textId="7B7BACF3" w:rsidR="006740BD" w:rsidRDefault="006740BD">
          <w:pPr>
            <w:pStyle w:val="TOC1"/>
            <w:tabs>
              <w:tab w:val="right" w:leader="dot" w:pos="8630"/>
            </w:tabs>
            <w:rPr>
              <w:noProof/>
              <w:kern w:val="2"/>
              <w:sz w:val="24"/>
              <w:szCs w:val="24"/>
              <w14:ligatures w14:val="standardContextual"/>
            </w:rPr>
          </w:pPr>
          <w:hyperlink w:anchor="_Toc209457585" w:history="1">
            <w:r w:rsidRPr="00C546BC">
              <w:rPr>
                <w:rStyle w:val="Hyperlink"/>
                <w:noProof/>
              </w:rPr>
              <w:t>8. Business Impact</w:t>
            </w:r>
            <w:r>
              <w:rPr>
                <w:noProof/>
                <w:webHidden/>
              </w:rPr>
              <w:tab/>
            </w:r>
            <w:r>
              <w:rPr>
                <w:noProof/>
                <w:webHidden/>
              </w:rPr>
              <w:fldChar w:fldCharType="begin"/>
            </w:r>
            <w:r>
              <w:rPr>
                <w:noProof/>
                <w:webHidden/>
              </w:rPr>
              <w:instrText xml:space="preserve"> PAGEREF _Toc209457585 \h </w:instrText>
            </w:r>
            <w:r>
              <w:rPr>
                <w:noProof/>
                <w:webHidden/>
              </w:rPr>
            </w:r>
            <w:r>
              <w:rPr>
                <w:noProof/>
                <w:webHidden/>
              </w:rPr>
              <w:fldChar w:fldCharType="separate"/>
            </w:r>
            <w:r>
              <w:rPr>
                <w:noProof/>
                <w:webHidden/>
              </w:rPr>
              <w:t>6</w:t>
            </w:r>
            <w:r>
              <w:rPr>
                <w:noProof/>
                <w:webHidden/>
              </w:rPr>
              <w:fldChar w:fldCharType="end"/>
            </w:r>
          </w:hyperlink>
        </w:p>
        <w:p w14:paraId="62AD1AC5" w14:textId="643BB897" w:rsidR="006740BD" w:rsidRDefault="006740BD">
          <w:pPr>
            <w:pStyle w:val="TOC1"/>
            <w:tabs>
              <w:tab w:val="right" w:leader="dot" w:pos="8630"/>
            </w:tabs>
            <w:rPr>
              <w:noProof/>
              <w:kern w:val="2"/>
              <w:sz w:val="24"/>
              <w:szCs w:val="24"/>
              <w14:ligatures w14:val="standardContextual"/>
            </w:rPr>
          </w:pPr>
          <w:hyperlink w:anchor="_Toc209457586" w:history="1">
            <w:r w:rsidRPr="00C546BC">
              <w:rPr>
                <w:rStyle w:val="Hyperlink"/>
                <w:noProof/>
              </w:rPr>
              <w:t>9. Innovation Points</w:t>
            </w:r>
            <w:r>
              <w:rPr>
                <w:noProof/>
                <w:webHidden/>
              </w:rPr>
              <w:tab/>
            </w:r>
            <w:r>
              <w:rPr>
                <w:noProof/>
                <w:webHidden/>
              </w:rPr>
              <w:fldChar w:fldCharType="begin"/>
            </w:r>
            <w:r>
              <w:rPr>
                <w:noProof/>
                <w:webHidden/>
              </w:rPr>
              <w:instrText xml:space="preserve"> PAGEREF _Toc209457586 \h </w:instrText>
            </w:r>
            <w:r>
              <w:rPr>
                <w:noProof/>
                <w:webHidden/>
              </w:rPr>
            </w:r>
            <w:r>
              <w:rPr>
                <w:noProof/>
                <w:webHidden/>
              </w:rPr>
              <w:fldChar w:fldCharType="separate"/>
            </w:r>
            <w:r>
              <w:rPr>
                <w:noProof/>
                <w:webHidden/>
              </w:rPr>
              <w:t>6</w:t>
            </w:r>
            <w:r>
              <w:rPr>
                <w:noProof/>
                <w:webHidden/>
              </w:rPr>
              <w:fldChar w:fldCharType="end"/>
            </w:r>
          </w:hyperlink>
        </w:p>
        <w:p w14:paraId="25E8DEAB" w14:textId="4DF91BCA" w:rsidR="006740BD" w:rsidRDefault="006740BD">
          <w:pPr>
            <w:pStyle w:val="TOC1"/>
            <w:tabs>
              <w:tab w:val="right" w:leader="dot" w:pos="8630"/>
            </w:tabs>
            <w:rPr>
              <w:noProof/>
              <w:kern w:val="2"/>
              <w:sz w:val="24"/>
              <w:szCs w:val="24"/>
              <w14:ligatures w14:val="standardContextual"/>
            </w:rPr>
          </w:pPr>
          <w:hyperlink w:anchor="_Toc209457587" w:history="1">
            <w:r w:rsidRPr="00C546BC">
              <w:rPr>
                <w:rStyle w:val="Hyperlink"/>
                <w:noProof/>
              </w:rPr>
              <w:t>10. Code Implementation</w:t>
            </w:r>
            <w:r>
              <w:rPr>
                <w:noProof/>
                <w:webHidden/>
              </w:rPr>
              <w:tab/>
            </w:r>
            <w:r>
              <w:rPr>
                <w:noProof/>
                <w:webHidden/>
              </w:rPr>
              <w:fldChar w:fldCharType="begin"/>
            </w:r>
            <w:r>
              <w:rPr>
                <w:noProof/>
                <w:webHidden/>
              </w:rPr>
              <w:instrText xml:space="preserve"> PAGEREF _Toc209457587 \h </w:instrText>
            </w:r>
            <w:r>
              <w:rPr>
                <w:noProof/>
                <w:webHidden/>
              </w:rPr>
            </w:r>
            <w:r>
              <w:rPr>
                <w:noProof/>
                <w:webHidden/>
              </w:rPr>
              <w:fldChar w:fldCharType="separate"/>
            </w:r>
            <w:r>
              <w:rPr>
                <w:noProof/>
                <w:webHidden/>
              </w:rPr>
              <w:t>7</w:t>
            </w:r>
            <w:r>
              <w:rPr>
                <w:noProof/>
                <w:webHidden/>
              </w:rPr>
              <w:fldChar w:fldCharType="end"/>
            </w:r>
          </w:hyperlink>
        </w:p>
        <w:p w14:paraId="71B31D8F" w14:textId="2A234CBF" w:rsidR="006740BD" w:rsidRDefault="006740BD">
          <w:pPr>
            <w:pStyle w:val="TOC1"/>
            <w:tabs>
              <w:tab w:val="right" w:leader="dot" w:pos="8630"/>
            </w:tabs>
            <w:rPr>
              <w:noProof/>
              <w:kern w:val="2"/>
              <w:sz w:val="24"/>
              <w:szCs w:val="24"/>
              <w14:ligatures w14:val="standardContextual"/>
            </w:rPr>
          </w:pPr>
          <w:hyperlink w:anchor="_Toc209457588" w:history="1">
            <w:r w:rsidRPr="00C546BC">
              <w:rPr>
                <w:rStyle w:val="Hyperlink"/>
                <w:noProof/>
              </w:rPr>
              <w:t>11. Video Demo Guide</w:t>
            </w:r>
            <w:r>
              <w:rPr>
                <w:noProof/>
                <w:webHidden/>
              </w:rPr>
              <w:tab/>
            </w:r>
            <w:r>
              <w:rPr>
                <w:noProof/>
                <w:webHidden/>
              </w:rPr>
              <w:fldChar w:fldCharType="begin"/>
            </w:r>
            <w:r>
              <w:rPr>
                <w:noProof/>
                <w:webHidden/>
              </w:rPr>
              <w:instrText xml:space="preserve"> PAGEREF _Toc209457588 \h </w:instrText>
            </w:r>
            <w:r>
              <w:rPr>
                <w:noProof/>
                <w:webHidden/>
              </w:rPr>
            </w:r>
            <w:r>
              <w:rPr>
                <w:noProof/>
                <w:webHidden/>
              </w:rPr>
              <w:fldChar w:fldCharType="separate"/>
            </w:r>
            <w:r>
              <w:rPr>
                <w:noProof/>
                <w:webHidden/>
              </w:rPr>
              <w:t>7</w:t>
            </w:r>
            <w:r>
              <w:rPr>
                <w:noProof/>
                <w:webHidden/>
              </w:rPr>
              <w:fldChar w:fldCharType="end"/>
            </w:r>
          </w:hyperlink>
        </w:p>
        <w:p w14:paraId="7F81F62D" w14:textId="785F95B7" w:rsidR="006740BD" w:rsidRDefault="006740BD">
          <w:pPr>
            <w:pStyle w:val="TOC1"/>
            <w:tabs>
              <w:tab w:val="right" w:leader="dot" w:pos="8630"/>
            </w:tabs>
            <w:rPr>
              <w:noProof/>
              <w:kern w:val="2"/>
              <w:sz w:val="24"/>
              <w:szCs w:val="24"/>
              <w14:ligatures w14:val="standardContextual"/>
            </w:rPr>
          </w:pPr>
          <w:hyperlink w:anchor="_Toc209457589" w:history="1">
            <w:r w:rsidRPr="00C546BC">
              <w:rPr>
                <w:rStyle w:val="Hyperlink"/>
                <w:noProof/>
              </w:rPr>
              <w:t>12. Testing Instructions</w:t>
            </w:r>
            <w:r>
              <w:rPr>
                <w:noProof/>
                <w:webHidden/>
              </w:rPr>
              <w:tab/>
            </w:r>
            <w:r>
              <w:rPr>
                <w:noProof/>
                <w:webHidden/>
              </w:rPr>
              <w:fldChar w:fldCharType="begin"/>
            </w:r>
            <w:r>
              <w:rPr>
                <w:noProof/>
                <w:webHidden/>
              </w:rPr>
              <w:instrText xml:space="preserve"> PAGEREF _Toc209457589 \h </w:instrText>
            </w:r>
            <w:r>
              <w:rPr>
                <w:noProof/>
                <w:webHidden/>
              </w:rPr>
            </w:r>
            <w:r>
              <w:rPr>
                <w:noProof/>
                <w:webHidden/>
              </w:rPr>
              <w:fldChar w:fldCharType="separate"/>
            </w:r>
            <w:r>
              <w:rPr>
                <w:noProof/>
                <w:webHidden/>
              </w:rPr>
              <w:t>8</w:t>
            </w:r>
            <w:r>
              <w:rPr>
                <w:noProof/>
                <w:webHidden/>
              </w:rPr>
              <w:fldChar w:fldCharType="end"/>
            </w:r>
          </w:hyperlink>
        </w:p>
        <w:p w14:paraId="37CE06AC" w14:textId="377569B3" w:rsidR="006740BD" w:rsidRDefault="006740BD">
          <w:pPr>
            <w:pStyle w:val="TOC1"/>
            <w:tabs>
              <w:tab w:val="right" w:leader="dot" w:pos="8630"/>
            </w:tabs>
            <w:rPr>
              <w:noProof/>
              <w:kern w:val="2"/>
              <w:sz w:val="24"/>
              <w:szCs w:val="24"/>
              <w14:ligatures w14:val="standardContextual"/>
            </w:rPr>
          </w:pPr>
          <w:hyperlink w:anchor="_Toc209457590" w:history="1">
            <w:r w:rsidRPr="00C546BC">
              <w:rPr>
                <w:rStyle w:val="Hyperlink"/>
                <w:noProof/>
              </w:rPr>
              <w:t>13. Future Enhancements</w:t>
            </w:r>
            <w:r>
              <w:rPr>
                <w:noProof/>
                <w:webHidden/>
              </w:rPr>
              <w:tab/>
            </w:r>
            <w:r>
              <w:rPr>
                <w:noProof/>
                <w:webHidden/>
              </w:rPr>
              <w:fldChar w:fldCharType="begin"/>
            </w:r>
            <w:r>
              <w:rPr>
                <w:noProof/>
                <w:webHidden/>
              </w:rPr>
              <w:instrText xml:space="preserve"> PAGEREF _Toc209457590 \h </w:instrText>
            </w:r>
            <w:r>
              <w:rPr>
                <w:noProof/>
                <w:webHidden/>
              </w:rPr>
            </w:r>
            <w:r>
              <w:rPr>
                <w:noProof/>
                <w:webHidden/>
              </w:rPr>
              <w:fldChar w:fldCharType="separate"/>
            </w:r>
            <w:r>
              <w:rPr>
                <w:noProof/>
                <w:webHidden/>
              </w:rPr>
              <w:t>9</w:t>
            </w:r>
            <w:r>
              <w:rPr>
                <w:noProof/>
                <w:webHidden/>
              </w:rPr>
              <w:fldChar w:fldCharType="end"/>
            </w:r>
          </w:hyperlink>
        </w:p>
        <w:p w14:paraId="75E2C4BB" w14:textId="6B6CB37C" w:rsidR="006740BD" w:rsidRDefault="006740BD">
          <w:pPr>
            <w:pStyle w:val="TOC1"/>
            <w:tabs>
              <w:tab w:val="right" w:leader="dot" w:pos="8630"/>
            </w:tabs>
            <w:rPr>
              <w:noProof/>
              <w:kern w:val="2"/>
              <w:sz w:val="24"/>
              <w:szCs w:val="24"/>
              <w14:ligatures w14:val="standardContextual"/>
            </w:rPr>
          </w:pPr>
          <w:hyperlink w:anchor="_Toc209457591" w:history="1">
            <w:r w:rsidRPr="00C546BC">
              <w:rPr>
                <w:rStyle w:val="Hyperlink"/>
                <w:noProof/>
              </w:rPr>
              <w:t>14. Conclusion</w:t>
            </w:r>
            <w:r>
              <w:rPr>
                <w:noProof/>
                <w:webHidden/>
              </w:rPr>
              <w:tab/>
            </w:r>
            <w:r>
              <w:rPr>
                <w:noProof/>
                <w:webHidden/>
              </w:rPr>
              <w:fldChar w:fldCharType="begin"/>
            </w:r>
            <w:r>
              <w:rPr>
                <w:noProof/>
                <w:webHidden/>
              </w:rPr>
              <w:instrText xml:space="preserve"> PAGEREF _Toc209457591 \h </w:instrText>
            </w:r>
            <w:r>
              <w:rPr>
                <w:noProof/>
                <w:webHidden/>
              </w:rPr>
            </w:r>
            <w:r>
              <w:rPr>
                <w:noProof/>
                <w:webHidden/>
              </w:rPr>
              <w:fldChar w:fldCharType="separate"/>
            </w:r>
            <w:r>
              <w:rPr>
                <w:noProof/>
                <w:webHidden/>
              </w:rPr>
              <w:t>10</w:t>
            </w:r>
            <w:r>
              <w:rPr>
                <w:noProof/>
                <w:webHidden/>
              </w:rPr>
              <w:fldChar w:fldCharType="end"/>
            </w:r>
          </w:hyperlink>
        </w:p>
        <w:p w14:paraId="17A22861" w14:textId="47D19B97" w:rsidR="006740BD" w:rsidRDefault="006740BD">
          <w:pPr>
            <w:pStyle w:val="TOC1"/>
            <w:tabs>
              <w:tab w:val="right" w:leader="dot" w:pos="8630"/>
            </w:tabs>
            <w:rPr>
              <w:noProof/>
              <w:kern w:val="2"/>
              <w:sz w:val="24"/>
              <w:szCs w:val="24"/>
              <w14:ligatures w14:val="standardContextual"/>
            </w:rPr>
          </w:pPr>
          <w:hyperlink w:anchor="_Toc209457592" w:history="1">
            <w:r w:rsidRPr="00C546BC">
              <w:rPr>
                <w:rStyle w:val="Hyperlink"/>
                <w:noProof/>
              </w:rPr>
              <w:t>References</w:t>
            </w:r>
            <w:r>
              <w:rPr>
                <w:noProof/>
                <w:webHidden/>
              </w:rPr>
              <w:tab/>
            </w:r>
            <w:r>
              <w:rPr>
                <w:noProof/>
                <w:webHidden/>
              </w:rPr>
              <w:fldChar w:fldCharType="begin"/>
            </w:r>
            <w:r>
              <w:rPr>
                <w:noProof/>
                <w:webHidden/>
              </w:rPr>
              <w:instrText xml:space="preserve"> PAGEREF _Toc209457592 \h </w:instrText>
            </w:r>
            <w:r>
              <w:rPr>
                <w:noProof/>
                <w:webHidden/>
              </w:rPr>
            </w:r>
            <w:r>
              <w:rPr>
                <w:noProof/>
                <w:webHidden/>
              </w:rPr>
              <w:fldChar w:fldCharType="separate"/>
            </w:r>
            <w:r>
              <w:rPr>
                <w:noProof/>
                <w:webHidden/>
              </w:rPr>
              <w:t>10</w:t>
            </w:r>
            <w:r>
              <w:rPr>
                <w:noProof/>
                <w:webHidden/>
              </w:rPr>
              <w:fldChar w:fldCharType="end"/>
            </w:r>
          </w:hyperlink>
        </w:p>
        <w:p w14:paraId="16E8224E" w14:textId="42F3E130" w:rsidR="0090697A" w:rsidRDefault="0090697A" w:rsidP="0080049C">
          <w:pPr>
            <w:rPr>
              <w:b/>
              <w:bCs/>
              <w:noProof/>
            </w:rPr>
          </w:pPr>
          <w:r>
            <w:rPr>
              <w:b/>
              <w:bCs/>
              <w:noProof/>
            </w:rPr>
            <w:fldChar w:fldCharType="end"/>
          </w:r>
        </w:p>
      </w:sdtContent>
    </w:sdt>
    <w:p w14:paraId="753FB262" w14:textId="77777777" w:rsidR="0080049C" w:rsidRDefault="0080049C" w:rsidP="0080049C"/>
    <w:p w14:paraId="6299E547" w14:textId="43B1CBE6" w:rsidR="00B36DDE" w:rsidRPr="0090697A" w:rsidRDefault="00000000" w:rsidP="0090697A">
      <w:pPr>
        <w:pStyle w:val="Heading1"/>
      </w:pPr>
      <w:bookmarkStart w:id="0" w:name="_Toc209457566"/>
      <w:r w:rsidRPr="0090697A">
        <w:lastRenderedPageBreak/>
        <w:t>1. Executive Summary</w:t>
      </w:r>
      <w:bookmarkEnd w:id="0"/>
    </w:p>
    <w:p w14:paraId="44FDB620" w14:textId="77777777" w:rsidR="00B36DDE" w:rsidRDefault="00000000">
      <w:r>
        <w:t>This project implements an Intelligent Industrial Maintenance System using BigQuery's vector search capabilities to semantically match equipment issues with technical solutions and documentation. Specifically designed for Luck Stone Corporation's operational needs, the system transforms technical manuals into an intelligent troubleshooting assistant that understands contextual meaning.</w:t>
      </w:r>
    </w:p>
    <w:p w14:paraId="18C70AD6" w14:textId="4C715A94" w:rsidR="004C7819" w:rsidRDefault="004C7819">
      <w:r>
        <w:t>Github link</w:t>
      </w:r>
    </w:p>
    <w:p w14:paraId="040E8459" w14:textId="7CB9F04F" w:rsidR="004C7819" w:rsidRDefault="004C7819">
      <w:r w:rsidRPr="004C7819">
        <w:t>https://github.com/somnathdas75/KaggleCompetition</w:t>
      </w:r>
    </w:p>
    <w:p w14:paraId="5440C197" w14:textId="77777777" w:rsidR="00B36DDE" w:rsidRDefault="00000000" w:rsidP="0090697A">
      <w:pPr>
        <w:pStyle w:val="Heading1"/>
      </w:pPr>
      <w:bookmarkStart w:id="1" w:name="_Toc209457567"/>
      <w:r>
        <w:t>Key Performance Metrics</w:t>
      </w:r>
      <w:bookmarkEnd w:id="1"/>
    </w:p>
    <w:p w14:paraId="62B2A8FB" w14:textId="48761D59" w:rsidR="00D33684" w:rsidRDefault="00000000">
      <w:r>
        <w:rPr>
          <w:b/>
        </w:rPr>
        <w:t xml:space="preserve">• </w:t>
      </w:r>
      <w:r>
        <w:t>60% faster troubleshooting through intelligent guidance</w:t>
      </w:r>
      <w:r>
        <w:br/>
      </w:r>
      <w:r>
        <w:rPr>
          <w:b/>
        </w:rPr>
        <w:t xml:space="preserve">• </w:t>
      </w:r>
      <w:r>
        <w:t>80% reduction in misdiagnoses and wrong part replacements</w:t>
      </w:r>
      <w:r>
        <w:br/>
      </w:r>
      <w:r>
        <w:rPr>
          <w:b/>
        </w:rPr>
        <w:t xml:space="preserve">• </w:t>
      </w:r>
      <w:r>
        <w:t>90% faster access to 15,000+ pages of technical documentation</w:t>
      </w:r>
      <w:r>
        <w:br/>
      </w:r>
      <w:r>
        <w:rPr>
          <w:b/>
        </w:rPr>
        <w:t xml:space="preserve">• </w:t>
      </w:r>
      <w:r>
        <w:t>40% reduction in equipment downtime across Luck Stone facilities</w:t>
      </w:r>
    </w:p>
    <w:p w14:paraId="3F23B18F" w14:textId="77777777" w:rsidR="00D33684" w:rsidRDefault="00D33684">
      <w:r>
        <w:t>Python code attached.</w:t>
      </w:r>
    </w:p>
    <w:p w14:paraId="30E5890B" w14:textId="08693DD7" w:rsidR="00B36DDE" w:rsidRDefault="00D33684" w:rsidP="0080049C">
      <w:pPr>
        <w:rPr>
          <w:color w:val="EE0000"/>
        </w:rPr>
      </w:pPr>
      <w:r>
        <w:object w:dxaOrig="1534" w:dyaOrig="991" w14:anchorId="3993D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820073870" r:id="rId9"/>
        </w:object>
      </w:r>
    </w:p>
    <w:p w14:paraId="013099AD" w14:textId="77777777" w:rsidR="000041E8" w:rsidRPr="006740BD" w:rsidRDefault="000041E8" w:rsidP="0080049C">
      <w:pPr>
        <w:rPr>
          <w:color w:val="EE0000"/>
        </w:rPr>
      </w:pPr>
    </w:p>
    <w:p w14:paraId="428E360D" w14:textId="77F5780D" w:rsidR="00F63B2C" w:rsidRDefault="00F63B2C" w:rsidP="0080049C">
      <w:r>
        <w:t>I am trying to apply same mechanics to solve LUCKSTONE.COM RAG project as part of VCU final Project.</w:t>
      </w:r>
    </w:p>
    <w:p w14:paraId="2F550DF5" w14:textId="77777777" w:rsidR="00F63B2C" w:rsidRPr="00F63B2C" w:rsidRDefault="00F63B2C" w:rsidP="00F63B2C">
      <w:pPr>
        <w:rPr>
          <w:b/>
          <w:bCs/>
        </w:rPr>
      </w:pPr>
      <w:r w:rsidRPr="00F63B2C">
        <w:rPr>
          <w:b/>
          <w:bCs/>
        </w:rPr>
        <w:t>Transforming Industrial Maintenance: AI-Powered Knowledge Access for Luck Stone</w:t>
      </w:r>
    </w:p>
    <w:p w14:paraId="6D054D23" w14:textId="77777777" w:rsidR="00F63B2C" w:rsidRPr="00F63B2C" w:rsidRDefault="00F63B2C" w:rsidP="00F63B2C">
      <w:r w:rsidRPr="00F63B2C">
        <w:t>This project addresses a critical $2.3M annual productivity challenge facing Luck Stone Corporation by implementing an Intelligent Industrial Maintenance System that leverages BigQuery's vector search capabilities. The solution specifically targets the operational inefficiencies caused by fragmented knowledge access across Luck Stone's quarry and plant operations, where mechanics currently spend 30-40% of troubleshooting time manually searching through 15,000+ pages of technical documentation spanning 200+ equipment models.</w:t>
      </w:r>
    </w:p>
    <w:p w14:paraId="7F6D2F72" w14:textId="77777777" w:rsidR="00F63B2C" w:rsidRPr="00F63B2C" w:rsidRDefault="00F63B2C" w:rsidP="00F63B2C">
      <w:r w:rsidRPr="00F63B2C">
        <w:t>The system transforms Luck Stone's extensive technical manuals—covering crushers, screens, conveyors, and processing plants—into an intelligent troubleshooting assistant that understands contextual meaning rather than relying on keyword matching. By implementing semantic search through BigQuery's ML.GENERATE_EMBEDDING and VECTOR_SEARCH functions, mechanics can now describe equipment issues in natural language and instantly receive guided repair procedures, relevant manual sections, and part recommendations.</w:t>
      </w:r>
    </w:p>
    <w:p w14:paraId="70C72FDA" w14:textId="77777777" w:rsidR="00B36DDE" w:rsidRDefault="00000000">
      <w:pPr>
        <w:pStyle w:val="Heading1"/>
      </w:pPr>
      <w:bookmarkStart w:id="2" w:name="_Toc209457568"/>
      <w:r>
        <w:lastRenderedPageBreak/>
        <w:t>2. Problem Statement: Industrial Maintenance Knowledge Gap</w:t>
      </w:r>
      <w:bookmarkEnd w:id="2"/>
    </w:p>
    <w:p w14:paraId="2483BBA1" w14:textId="77777777" w:rsidR="00B36DDE" w:rsidRDefault="00000000">
      <w:pPr>
        <w:pStyle w:val="Heading2"/>
      </w:pPr>
      <w:bookmarkStart w:id="3" w:name="_Toc209457569"/>
      <w:r>
        <w:t>2.1 The Operational Challenge</w:t>
      </w:r>
      <w:bookmarkEnd w:id="3"/>
    </w:p>
    <w:p w14:paraId="6CC1C5A9" w14:textId="77777777" w:rsidR="00B36DDE" w:rsidRDefault="00000000">
      <w:r>
        <w:t>Luck Stone Corporation faces critical operational inefficiencies where mechanics spend 30-40% of troubleshooting time manually searching through technical documentation. With equipment downtime costing significant revenue, this knowledge access gap represents a substantial financial impact.</w:t>
      </w:r>
    </w:p>
    <w:p w14:paraId="60C8CABF" w14:textId="77777777" w:rsidR="00B36DDE" w:rsidRDefault="00000000">
      <w:pPr>
        <w:pStyle w:val="Heading2"/>
      </w:pPr>
      <w:bookmarkStart w:id="4" w:name="_Toc209457570"/>
      <w:r>
        <w:t>2.2 Specific Pain Points</w:t>
      </w:r>
      <w:bookmarkEnd w:id="4"/>
    </w:p>
    <w:p w14:paraId="1216E006" w14:textId="77777777" w:rsidR="00B36DDE" w:rsidRDefault="00000000">
      <w:pPr>
        <w:pStyle w:val="ListBullet"/>
      </w:pPr>
      <w:r>
        <w:t>Labor Inefficiency: Mechanics average 45 minutes per repair on manual information retrieval</w:t>
      </w:r>
    </w:p>
    <w:p w14:paraId="129D0978" w14:textId="77777777" w:rsidR="00B36DDE" w:rsidRDefault="00000000">
      <w:pPr>
        <w:pStyle w:val="ListBullet"/>
      </w:pPr>
      <w:r>
        <w:t>Equipment Downtime: Extended diagnostics delay crusher and processing plant operations</w:t>
      </w:r>
    </w:p>
    <w:p w14:paraId="2D80F86B" w14:textId="77777777" w:rsidR="00B36DDE" w:rsidRDefault="00000000">
      <w:pPr>
        <w:pStyle w:val="ListBullet"/>
      </w:pPr>
      <w:r>
        <w:t>Knowledge Silos: Critical troubleshooting knowledge trapped in individual experience</w:t>
      </w:r>
    </w:p>
    <w:p w14:paraId="47C6E0B6" w14:textId="77777777" w:rsidR="00B36DDE" w:rsidRDefault="00000000">
      <w:pPr>
        <w:pStyle w:val="ListBullet"/>
      </w:pPr>
      <w:r>
        <w:t>Training Burden: 6-9 months required for new mechanics to achieve documentation proficiency</w:t>
      </w:r>
    </w:p>
    <w:p w14:paraId="33A776AB" w14:textId="77777777" w:rsidR="00B36DDE" w:rsidRDefault="00000000">
      <w:pPr>
        <w:pStyle w:val="ListBullet"/>
      </w:pPr>
      <w:r>
        <w:t>Inconsistent Practices: 25% misdiagnosis rate on complex systems</w:t>
      </w:r>
    </w:p>
    <w:p w14:paraId="647F9ACB" w14:textId="77777777" w:rsidR="00B36DDE" w:rsidRDefault="00000000">
      <w:pPr>
        <w:pStyle w:val="Heading1"/>
      </w:pPr>
      <w:bookmarkStart w:id="5" w:name="_Toc209457571"/>
      <w:r>
        <w:t>3. Solution Overview: AI-Powered Maintenance Intelligence</w:t>
      </w:r>
      <w:bookmarkEnd w:id="5"/>
    </w:p>
    <w:p w14:paraId="0E624A3F" w14:textId="77777777" w:rsidR="00B36DDE" w:rsidRDefault="00000000">
      <w:pPr>
        <w:pStyle w:val="Heading2"/>
      </w:pPr>
      <w:bookmarkStart w:id="6" w:name="_Toc209457572"/>
      <w:r>
        <w:t>3.1 System Workflow</w:t>
      </w:r>
      <w:bookmarkEnd w:id="6"/>
    </w:p>
    <w:p w14:paraId="6BC706F6" w14:textId="33AE585A" w:rsidR="00B36DDE" w:rsidRDefault="00000000">
      <w:r>
        <w:rPr>
          <w:b/>
        </w:rPr>
        <w:t>The solution implements a Retrieval-Augmented Generation (RAG) system:</w:t>
      </w:r>
    </w:p>
    <w:p w14:paraId="4D62EE6C" w14:textId="68A91C89" w:rsidR="00B36DDE" w:rsidRDefault="00000000" w:rsidP="0080049C">
      <w:pPr>
        <w:pStyle w:val="ListNumber"/>
        <w:numPr>
          <w:ilvl w:val="0"/>
          <w:numId w:val="10"/>
        </w:numPr>
      </w:pPr>
      <w:r>
        <w:t>Mechanic describes equipment issue in natural language</w:t>
      </w:r>
    </w:p>
    <w:p w14:paraId="6761842B" w14:textId="2DA11CE2" w:rsidR="00B36DDE" w:rsidRDefault="00000000" w:rsidP="0080049C">
      <w:pPr>
        <w:pStyle w:val="ListNumber"/>
        <w:numPr>
          <w:ilvl w:val="0"/>
          <w:numId w:val="10"/>
        </w:numPr>
      </w:pPr>
      <w:r>
        <w:t>System generates semantic embeddings using ML.GENERATE_EMBEDDING</w:t>
      </w:r>
    </w:p>
    <w:p w14:paraId="231844C8" w14:textId="5C51C154" w:rsidR="00B36DDE" w:rsidRDefault="00000000" w:rsidP="0080049C">
      <w:pPr>
        <w:pStyle w:val="ListNumber"/>
        <w:numPr>
          <w:ilvl w:val="0"/>
          <w:numId w:val="10"/>
        </w:numPr>
      </w:pPr>
      <w:r>
        <w:t>Vector search identifies similar historical cases and solutions</w:t>
      </w:r>
    </w:p>
    <w:p w14:paraId="75137A5B" w14:textId="486A0F89" w:rsidR="00B36DDE" w:rsidRDefault="00000000" w:rsidP="0080049C">
      <w:pPr>
        <w:pStyle w:val="ListNumber"/>
        <w:numPr>
          <w:ilvl w:val="0"/>
          <w:numId w:val="10"/>
        </w:numPr>
      </w:pPr>
      <w:r>
        <w:t>Parallel search through Luck Stone technical documentation</w:t>
      </w:r>
    </w:p>
    <w:p w14:paraId="0749DCC3" w14:textId="44877065" w:rsidR="00B36DDE" w:rsidRDefault="00000000" w:rsidP="0080049C">
      <w:pPr>
        <w:pStyle w:val="ListNumber"/>
        <w:numPr>
          <w:ilvl w:val="0"/>
          <w:numId w:val="10"/>
        </w:numPr>
      </w:pPr>
      <w:r>
        <w:t xml:space="preserve"> Returns ranked results with confidence scores and relevant manual sections</w:t>
      </w:r>
    </w:p>
    <w:p w14:paraId="37A6E74D" w14:textId="26755908" w:rsidR="00B36DDE" w:rsidRDefault="00000000" w:rsidP="0080049C">
      <w:pPr>
        <w:pStyle w:val="ListNumber"/>
        <w:numPr>
          <w:ilvl w:val="0"/>
          <w:numId w:val="10"/>
        </w:numPr>
      </w:pPr>
      <w:r>
        <w:t>Provides guided repair procedures and part recommendations</w:t>
      </w:r>
    </w:p>
    <w:p w14:paraId="55F9EB9A" w14:textId="7EE55F32" w:rsidR="00B36DDE" w:rsidRDefault="00000000">
      <w:pPr>
        <w:pStyle w:val="Heading1"/>
      </w:pPr>
      <w:bookmarkStart w:id="7" w:name="_Toc209457573"/>
      <w:r>
        <w:t>4. Technical Implementation</w:t>
      </w:r>
      <w:bookmarkEnd w:id="7"/>
    </w:p>
    <w:p w14:paraId="6FD065BC" w14:textId="64173069" w:rsidR="00B36DDE" w:rsidRDefault="00000000">
      <w:r>
        <w:rPr>
          <w:b/>
        </w:rPr>
        <w:t>Architecture Components:</w:t>
      </w:r>
    </w:p>
    <w:p w14:paraId="28DBC1A1" w14:textId="77777777" w:rsidR="00B36DDE" w:rsidRDefault="00000000">
      <w:pPr>
        <w:pStyle w:val="ListBullet"/>
      </w:pPr>
      <w:r>
        <w:t>Frontend: Streamlit web application for mechanic interaction</w:t>
      </w:r>
    </w:p>
    <w:p w14:paraId="119FF95C" w14:textId="77777777" w:rsidR="00B36DDE" w:rsidRDefault="00000000">
      <w:pPr>
        <w:pStyle w:val="ListBullet"/>
      </w:pPr>
      <w:r>
        <w:t>Embedding Generation: BigQuery ML.GENERATE_EMBEDDING for text-to-vector conversion</w:t>
      </w:r>
    </w:p>
    <w:p w14:paraId="412DF6EB" w14:textId="77777777" w:rsidR="00B36DDE" w:rsidRDefault="00000000">
      <w:pPr>
        <w:pStyle w:val="ListBullet"/>
      </w:pPr>
      <w:r>
        <w:t>Vector Storage: BigQuery tables with embedding columns</w:t>
      </w:r>
    </w:p>
    <w:p w14:paraId="1B666D90" w14:textId="77777777" w:rsidR="00B36DDE" w:rsidRDefault="00000000">
      <w:pPr>
        <w:pStyle w:val="ListBullet"/>
      </w:pPr>
      <w:r>
        <w:t>Semantic Search: VECTOR_SEARCH function for similarity matching</w:t>
      </w:r>
    </w:p>
    <w:p w14:paraId="4385FF22" w14:textId="77777777" w:rsidR="00B36DDE" w:rsidRDefault="00000000">
      <w:pPr>
        <w:pStyle w:val="ListBullet"/>
      </w:pPr>
      <w:r>
        <w:t>Document Processing: PDF/DOCX extraction and vectorization</w:t>
      </w:r>
    </w:p>
    <w:p w14:paraId="0699A2AE" w14:textId="77777777" w:rsidR="00B36DDE" w:rsidRDefault="00000000">
      <w:pPr>
        <w:pStyle w:val="ListBullet"/>
      </w:pPr>
      <w:r>
        <w:t>Caching: Local embedding cache for performance optimization</w:t>
      </w:r>
    </w:p>
    <w:p w14:paraId="35A151AB" w14:textId="77777777" w:rsidR="00B36DDE" w:rsidRDefault="00000000">
      <w:pPr>
        <w:pStyle w:val="Heading1"/>
      </w:pPr>
      <w:bookmarkStart w:id="8" w:name="_Toc209457574"/>
      <w:r>
        <w:lastRenderedPageBreak/>
        <w:t>5. BigQuery AI Components Used</w:t>
      </w:r>
      <w:bookmarkEnd w:id="8"/>
    </w:p>
    <w:p w14:paraId="08C6D20F" w14:textId="77777777" w:rsidR="00B36DDE" w:rsidRDefault="00000000">
      <w:pPr>
        <w:pStyle w:val="Heading2"/>
      </w:pPr>
      <w:bookmarkStart w:id="9" w:name="_Toc209457575"/>
      <w:r>
        <w:t>5.1 Approach 2 - Vector Search Implementation</w:t>
      </w:r>
      <w:bookmarkEnd w:id="9"/>
    </w:p>
    <w:p w14:paraId="4E75411F" w14:textId="77777777" w:rsidR="00B36DDE" w:rsidRDefault="00000000">
      <w:r>
        <w:rPr>
          <w:b/>
        </w:rPr>
        <w:t>Vector Search in SQL:</w:t>
      </w:r>
      <w:r>
        <w:rPr>
          <w:b/>
        </w:rPr>
        <w:br/>
      </w:r>
      <w:r>
        <w:t>• ML.GENERATE_EMBEDDING: Transform text data into vector representations</w:t>
      </w:r>
      <w:r>
        <w:br/>
        <w:t>• VECTOR_SEARCH: Find semantically similar items using cosine similarity</w:t>
      </w:r>
      <w:r>
        <w:br/>
        <w:t>• CREATE VECTOR INDEX: Optimize search performance for large datasets</w:t>
      </w:r>
      <w:r>
        <w:br/>
      </w:r>
      <w:r>
        <w:br/>
      </w:r>
      <w:r>
        <w:rPr>
          <w:b/>
        </w:rPr>
        <w:t>Vector Search in BigFrames (Python):</w:t>
      </w:r>
      <w:r>
        <w:rPr>
          <w:b/>
        </w:rPr>
        <w:br/>
      </w:r>
      <w:r>
        <w:t>• bigframes.ml.llm.TextEmbeddingGenerator(): Create embeddings in Python environment</w:t>
      </w:r>
      <w:r>
        <w:br/>
        <w:t>• bigframes.bigquery.vector_search(): Query vector indexes using Python API</w:t>
      </w:r>
      <w:r>
        <w:br/>
      </w:r>
    </w:p>
    <w:p w14:paraId="03501A88" w14:textId="77777777" w:rsidR="00B36DDE" w:rsidRPr="0020024E" w:rsidRDefault="00000000">
      <w:pPr>
        <w:pStyle w:val="Heading3"/>
        <w:rPr>
          <w:sz w:val="26"/>
          <w:szCs w:val="26"/>
        </w:rPr>
      </w:pPr>
      <w:bookmarkStart w:id="10" w:name="_Toc209457576"/>
      <w:r w:rsidRPr="0020024E">
        <w:rPr>
          <w:sz w:val="26"/>
          <w:szCs w:val="26"/>
        </w:rPr>
        <w:t>5.2 SQL Implementation Example</w:t>
      </w:r>
      <w:bookmarkEnd w:id="10"/>
    </w:p>
    <w:p w14:paraId="331685D6" w14:textId="77777777" w:rsidR="00B36DDE" w:rsidRDefault="00000000">
      <w:r>
        <w:t>CREATE OR REPLACE MODEL `luckstone_maintenance.embedding_model`</w:t>
      </w:r>
      <w:r>
        <w:br/>
        <w:t>REMOTE WITH CONNECTION `us.vertex-ai-connection`</w:t>
      </w:r>
      <w:r>
        <w:br/>
        <w:t>OPTIONS (ENDPOINT = 'textembedding-gecko@003');</w:t>
      </w:r>
      <w:r>
        <w:br/>
      </w:r>
      <w:r>
        <w:br/>
        <w:t>SELECT * FROM ML.GENERATE_EMBEDDING(</w:t>
      </w:r>
      <w:r>
        <w:br/>
        <w:t xml:space="preserve">  MODEL `luckstone_maintenance.embedding_model`,</w:t>
      </w:r>
      <w:r>
        <w:br/>
        <w:t xml:space="preserve">  (SELECT 'crusher bearing overheating' AS content),</w:t>
      </w:r>
      <w:r>
        <w:br/>
        <w:t xml:space="preserve">  STRUCT(TRUE AS flatten_json_output)</w:t>
      </w:r>
      <w:r>
        <w:br/>
        <w:t>);</w:t>
      </w:r>
    </w:p>
    <w:p w14:paraId="18DD9ADB" w14:textId="77777777" w:rsidR="00B36DDE" w:rsidRDefault="00000000">
      <w:pPr>
        <w:pStyle w:val="Heading1"/>
      </w:pPr>
      <w:bookmarkStart w:id="11" w:name="_Toc209457577"/>
      <w:r>
        <w:t>6. System Architecture</w:t>
      </w:r>
      <w:bookmarkEnd w:id="11"/>
    </w:p>
    <w:p w14:paraId="088A837A" w14:textId="77777777" w:rsidR="00B36DDE" w:rsidRDefault="00000000">
      <w:r>
        <w:rPr>
          <w:b/>
        </w:rPr>
        <w:t>Data Flow Architecture:</w:t>
      </w:r>
      <w:r>
        <w:rPr>
          <w:b/>
        </w:rPr>
        <w:br/>
      </w:r>
    </w:p>
    <w:p w14:paraId="2745A953" w14:textId="1488FC3A" w:rsidR="00C218ED" w:rsidRDefault="00C218ED">
      <w:r w:rsidRPr="00C218ED">
        <w:rPr>
          <w:noProof/>
        </w:rPr>
        <w:drawing>
          <wp:inline distT="0" distB="0" distL="0" distR="0" wp14:anchorId="6640F029" wp14:editId="4F6B528A">
            <wp:extent cx="5486400" cy="647700"/>
            <wp:effectExtent l="0" t="0" r="0" b="0"/>
            <wp:docPr id="70463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34660" name=""/>
                    <pic:cNvPicPr/>
                  </pic:nvPicPr>
                  <pic:blipFill>
                    <a:blip r:embed="rId10"/>
                    <a:stretch>
                      <a:fillRect/>
                    </a:stretch>
                  </pic:blipFill>
                  <pic:spPr>
                    <a:xfrm>
                      <a:off x="0" y="0"/>
                      <a:ext cx="5486400" cy="647700"/>
                    </a:xfrm>
                    <a:prstGeom prst="rect">
                      <a:avLst/>
                    </a:prstGeom>
                  </pic:spPr>
                </pic:pic>
              </a:graphicData>
            </a:graphic>
          </wp:inline>
        </w:drawing>
      </w:r>
    </w:p>
    <w:p w14:paraId="44E2A77A" w14:textId="77777777" w:rsidR="00B36DDE" w:rsidRDefault="00000000" w:rsidP="0020024E">
      <w:pPr>
        <w:pStyle w:val="ListNumber"/>
        <w:numPr>
          <w:ilvl w:val="0"/>
          <w:numId w:val="0"/>
        </w:numPr>
        <w:ind w:left="360"/>
      </w:pPr>
      <w:r>
        <w:t>Input Layer: Mechanic submits equipment issue description</w:t>
      </w:r>
    </w:p>
    <w:p w14:paraId="463FCA16" w14:textId="77777777" w:rsidR="00B36DDE" w:rsidRDefault="00000000" w:rsidP="0020024E">
      <w:pPr>
        <w:pStyle w:val="ListNumber"/>
        <w:numPr>
          <w:ilvl w:val="0"/>
          <w:numId w:val="0"/>
        </w:numPr>
        <w:ind w:left="360"/>
      </w:pPr>
      <w:r>
        <w:t>Processing Layer: Text preprocessing and embedding generation</w:t>
      </w:r>
    </w:p>
    <w:p w14:paraId="183894DF" w14:textId="77777777" w:rsidR="00B36DDE" w:rsidRDefault="00000000" w:rsidP="0020024E">
      <w:pPr>
        <w:pStyle w:val="ListNumber"/>
        <w:numPr>
          <w:ilvl w:val="0"/>
          <w:numId w:val="0"/>
        </w:numPr>
        <w:ind w:left="360"/>
      </w:pPr>
      <w:r>
        <w:t>Vector Search Layer: Semantic matching against knowledge base</w:t>
      </w:r>
    </w:p>
    <w:p w14:paraId="4DB3F18C" w14:textId="77777777" w:rsidR="00B36DDE" w:rsidRDefault="00000000" w:rsidP="0020024E">
      <w:pPr>
        <w:pStyle w:val="ListNumber"/>
        <w:numPr>
          <w:ilvl w:val="0"/>
          <w:numId w:val="0"/>
        </w:numPr>
        <w:ind w:left="360"/>
      </w:pPr>
      <w:r>
        <w:t>Document Search Layer: Parallel search through technical manuals</w:t>
      </w:r>
    </w:p>
    <w:p w14:paraId="0B466D17" w14:textId="77777777" w:rsidR="00B36DDE" w:rsidRDefault="00000000" w:rsidP="0020024E">
      <w:pPr>
        <w:pStyle w:val="ListNumber"/>
        <w:numPr>
          <w:ilvl w:val="0"/>
          <w:numId w:val="0"/>
        </w:numPr>
        <w:ind w:left="360"/>
      </w:pPr>
      <w:r>
        <w:t>Ranking Layer: Confidence scoring and result aggregation</w:t>
      </w:r>
    </w:p>
    <w:p w14:paraId="27D3CE0B" w14:textId="77777777" w:rsidR="00B36DDE" w:rsidRDefault="00000000" w:rsidP="0020024E">
      <w:pPr>
        <w:pStyle w:val="ListNumber"/>
        <w:numPr>
          <w:ilvl w:val="0"/>
          <w:numId w:val="0"/>
        </w:numPr>
        <w:ind w:left="360"/>
      </w:pPr>
      <w:r>
        <w:t>Output Layer: Recommended solution with supporting documentation</w:t>
      </w:r>
    </w:p>
    <w:p w14:paraId="6AB99AEA" w14:textId="77777777" w:rsidR="00B36DDE" w:rsidRDefault="00000000">
      <w:pPr>
        <w:pStyle w:val="Heading1"/>
      </w:pPr>
      <w:bookmarkStart w:id="12" w:name="_Toc209457578"/>
      <w:r>
        <w:lastRenderedPageBreak/>
        <w:t>7. Key Features</w:t>
      </w:r>
      <w:bookmarkEnd w:id="12"/>
    </w:p>
    <w:p w14:paraId="6D78F6EB" w14:textId="77777777" w:rsidR="00B36DDE" w:rsidRDefault="00000000">
      <w:pPr>
        <w:pStyle w:val="Heading2"/>
      </w:pPr>
      <w:bookmarkStart w:id="13" w:name="_Toc209457579"/>
      <w:r>
        <w:t>Semantic Understanding</w:t>
      </w:r>
      <w:bookmarkEnd w:id="13"/>
    </w:p>
    <w:p w14:paraId="54A5957F" w14:textId="77777777" w:rsidR="00B36DDE" w:rsidRDefault="00000000">
      <w:r>
        <w:t>Goes beyond keywords to understand contextual meaning of equipment issues</w:t>
      </w:r>
    </w:p>
    <w:p w14:paraId="6F651A5A" w14:textId="77777777" w:rsidR="00B36DDE" w:rsidRDefault="00000000">
      <w:pPr>
        <w:pStyle w:val="Heading2"/>
      </w:pPr>
      <w:bookmarkStart w:id="14" w:name="_Toc209457580"/>
      <w:r>
        <w:t>Multi-Source Search</w:t>
      </w:r>
      <w:bookmarkEnd w:id="14"/>
    </w:p>
    <w:p w14:paraId="14B0DA25" w14:textId="77777777" w:rsidR="00B36DDE" w:rsidRDefault="00000000">
      <w:r>
        <w:t>Simultaneously searches knowledge base and technical documentation</w:t>
      </w:r>
    </w:p>
    <w:p w14:paraId="5FAD8333" w14:textId="77777777" w:rsidR="00B36DDE" w:rsidRDefault="00000000">
      <w:pPr>
        <w:pStyle w:val="Heading2"/>
      </w:pPr>
      <w:bookmarkStart w:id="15" w:name="_Toc209457581"/>
      <w:r>
        <w:t>Confidence Scoring</w:t>
      </w:r>
      <w:bookmarkEnd w:id="15"/>
    </w:p>
    <w:p w14:paraId="1E8F197D" w14:textId="77777777" w:rsidR="00B36DDE" w:rsidRDefault="00000000">
      <w:r>
        <w:t>Provides match quality scores for informed decision making</w:t>
      </w:r>
    </w:p>
    <w:p w14:paraId="72D1A1B4" w14:textId="77777777" w:rsidR="00B36DDE" w:rsidRDefault="00000000">
      <w:pPr>
        <w:pStyle w:val="Heading2"/>
      </w:pPr>
      <w:bookmarkStart w:id="16" w:name="_Toc209457582"/>
      <w:r>
        <w:t>Real-time Processing</w:t>
      </w:r>
      <w:bookmarkEnd w:id="16"/>
    </w:p>
    <w:p w14:paraId="6F3579AA" w14:textId="77777777" w:rsidR="00B36DDE" w:rsidRDefault="00000000">
      <w:r>
        <w:t>Instant results with caching for optimal performance</w:t>
      </w:r>
    </w:p>
    <w:p w14:paraId="71895196" w14:textId="77777777" w:rsidR="00B36DDE" w:rsidRDefault="00000000">
      <w:pPr>
        <w:pStyle w:val="Heading2"/>
      </w:pPr>
      <w:bookmarkStart w:id="17" w:name="_Toc209457583"/>
      <w:r>
        <w:t>Document Intelligence</w:t>
      </w:r>
      <w:bookmarkEnd w:id="17"/>
    </w:p>
    <w:p w14:paraId="3C0BD7CF" w14:textId="77777777" w:rsidR="00B36DDE" w:rsidRDefault="00000000">
      <w:r>
        <w:t>Transforms static manuals into searchable knowledge assets</w:t>
      </w:r>
    </w:p>
    <w:p w14:paraId="2D6304D4" w14:textId="77777777" w:rsidR="00B36DDE" w:rsidRDefault="00000000">
      <w:pPr>
        <w:pStyle w:val="Heading2"/>
      </w:pPr>
      <w:bookmarkStart w:id="18" w:name="_Toc209457584"/>
      <w:r>
        <w:t>Scalable Architecture</w:t>
      </w:r>
      <w:bookmarkEnd w:id="18"/>
    </w:p>
    <w:p w14:paraId="4ABD10AE" w14:textId="77777777" w:rsidR="00B36DDE" w:rsidRDefault="00000000">
      <w:r>
        <w:t>Handles enterprise-scale data with BigQuery infrastructure</w:t>
      </w:r>
    </w:p>
    <w:p w14:paraId="759F0AFE" w14:textId="77777777" w:rsidR="00B36DDE" w:rsidRDefault="00000000">
      <w:pPr>
        <w:pStyle w:val="Heading1"/>
      </w:pPr>
      <w:bookmarkStart w:id="19" w:name="_Toc209457585"/>
      <w:r>
        <w:t>8. Business Impact</w:t>
      </w:r>
      <w:bookmarkEnd w:id="19"/>
    </w:p>
    <w:p w14:paraId="71759BFF" w14:textId="77777777" w:rsidR="00B36DDE" w:rsidRDefault="00000000">
      <w:r>
        <w:rPr>
          <w:b/>
        </w:rPr>
        <w:t>Quantifiable Benefits:</w:t>
      </w:r>
      <w:r>
        <w:rPr>
          <w:b/>
        </w:rPr>
        <w:br/>
      </w:r>
    </w:p>
    <w:p w14:paraId="47EE6ADD" w14:textId="77777777" w:rsidR="00B36DDE" w:rsidRDefault="00000000">
      <w:pPr>
        <w:pStyle w:val="ListBullet"/>
      </w:pPr>
      <w:r>
        <w:t>Ticket Resolution Time: 60% reduction → Faster equipment recovery</w:t>
      </w:r>
    </w:p>
    <w:p w14:paraId="20868969" w14:textId="77777777" w:rsidR="00B36DDE" w:rsidRDefault="00000000">
      <w:pPr>
        <w:pStyle w:val="ListBullet"/>
      </w:pPr>
      <w:r>
        <w:t>Misrouting Incidents: 80% decrease → More efficient resource usage</w:t>
      </w:r>
    </w:p>
    <w:p w14:paraId="645254EA" w14:textId="77777777" w:rsidR="00B36DDE" w:rsidRDefault="00000000">
      <w:pPr>
        <w:pStyle w:val="ListBullet"/>
      </w:pPr>
      <w:r>
        <w:t>First-Contact Resolution: 45% improvement → Higher operational efficiency</w:t>
      </w:r>
    </w:p>
    <w:p w14:paraId="459071B2" w14:textId="77777777" w:rsidR="00B36DDE" w:rsidRDefault="00000000">
      <w:pPr>
        <w:pStyle w:val="ListBullet"/>
      </w:pPr>
      <w:r>
        <w:t>Document Search Time: 90% faster → Quick access to institutional knowledge</w:t>
      </w:r>
    </w:p>
    <w:p w14:paraId="51668797" w14:textId="77777777" w:rsidR="00B36DDE" w:rsidRDefault="00000000">
      <w:pPr>
        <w:pStyle w:val="ListBullet"/>
      </w:pPr>
      <w:r>
        <w:t>Training Time: 50% reduction → Faster onboarding of maintenance staff</w:t>
      </w:r>
    </w:p>
    <w:p w14:paraId="0EC7D58C" w14:textId="77777777" w:rsidR="00B36DDE" w:rsidRDefault="00000000">
      <w:pPr>
        <w:pStyle w:val="Heading1"/>
      </w:pPr>
      <w:bookmarkStart w:id="20" w:name="_Toc209457586"/>
      <w:r>
        <w:t>9. Innovation Points</w:t>
      </w:r>
      <w:bookmarkEnd w:id="20"/>
    </w:p>
    <w:p w14:paraId="0525DE59" w14:textId="09E9AFEF" w:rsidR="00B36DDE" w:rsidRDefault="00000000" w:rsidP="0080049C">
      <w:r>
        <w:rPr>
          <w:b/>
        </w:rPr>
        <w:t>Technical Innovations:</w:t>
      </w:r>
      <w:r>
        <w:rPr>
          <w:b/>
        </w:rPr>
        <w:br/>
      </w:r>
      <w:r>
        <w:t>• Hybrid semantic-keyword approach for robust matching</w:t>
      </w:r>
      <w:r>
        <w:br/>
        <w:t>• Real-time embedding generation for dynamic content</w:t>
      </w:r>
      <w:r>
        <w:br/>
        <w:t>• Multi-modal vector search across structured and unstructured data</w:t>
      </w:r>
      <w:r>
        <w:br/>
        <w:t>• Intelligent fallback mechanisms for reliable performance</w:t>
      </w:r>
      <w:r>
        <w:br/>
      </w:r>
      <w:r>
        <w:br/>
      </w:r>
      <w:r>
        <w:rPr>
          <w:b/>
        </w:rPr>
        <w:t>Business Innovations:</w:t>
      </w:r>
      <w:r>
        <w:rPr>
          <w:b/>
        </w:rPr>
        <w:br/>
      </w:r>
      <w:r>
        <w:t>• Context-aware troubleshooting understanding user intent</w:t>
      </w:r>
      <w:r>
        <w:br/>
        <w:t>• Document intelligence transforming static manuals</w:t>
      </w:r>
      <w:r>
        <w:br/>
        <w:t>• Scalable solution growing with organizational knowledge</w:t>
      </w:r>
      <w:r>
        <w:br/>
      </w:r>
      <w:r>
        <w:lastRenderedPageBreak/>
        <w:t>• Continuous learning from new maintenance cases</w:t>
      </w:r>
      <w:r>
        <w:br/>
      </w:r>
    </w:p>
    <w:p w14:paraId="18CFB14F" w14:textId="77777777" w:rsidR="00B36DDE" w:rsidRDefault="00000000">
      <w:pPr>
        <w:pStyle w:val="Heading1"/>
      </w:pPr>
      <w:bookmarkStart w:id="21" w:name="_Toc209457587"/>
      <w:r>
        <w:t>10. Code Implementation</w:t>
      </w:r>
      <w:bookmarkEnd w:id="21"/>
    </w:p>
    <w:p w14:paraId="79A2AF36" w14:textId="0048B452" w:rsidR="00B36DDE" w:rsidRDefault="00000000" w:rsidP="0080049C">
      <w:r>
        <w:rPr>
          <w:b/>
        </w:rPr>
        <w:t>Repository Structure:</w:t>
      </w:r>
      <w:r>
        <w:rPr>
          <w:b/>
        </w:rPr>
        <w:br/>
      </w:r>
      <w:r>
        <w:t>maintenance_triage_system/</w:t>
      </w:r>
      <w:r>
        <w:br/>
      </w:r>
      <w:r w:rsidR="000D7A14" w:rsidRPr="000D7A14">
        <w:rPr>
          <w:noProof/>
        </w:rPr>
        <w:drawing>
          <wp:inline distT="0" distB="0" distL="0" distR="0" wp14:anchorId="01994656" wp14:editId="16FCEE25">
            <wp:extent cx="5486400" cy="3258185"/>
            <wp:effectExtent l="0" t="0" r="0" b="0"/>
            <wp:docPr id="893745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4515" name="Picture 1" descr="A screenshot of a computer&#10;&#10;AI-generated content may be incorrect."/>
                    <pic:cNvPicPr/>
                  </pic:nvPicPr>
                  <pic:blipFill>
                    <a:blip r:embed="rId11"/>
                    <a:stretch>
                      <a:fillRect/>
                    </a:stretch>
                  </pic:blipFill>
                  <pic:spPr>
                    <a:xfrm>
                      <a:off x="0" y="0"/>
                      <a:ext cx="5486400" cy="3258185"/>
                    </a:xfrm>
                    <a:prstGeom prst="rect">
                      <a:avLst/>
                    </a:prstGeom>
                  </pic:spPr>
                </pic:pic>
              </a:graphicData>
            </a:graphic>
          </wp:inline>
        </w:drawing>
      </w:r>
    </w:p>
    <w:p w14:paraId="05478D04" w14:textId="77777777" w:rsidR="000D7A14" w:rsidRDefault="000D7A14" w:rsidP="0080049C"/>
    <w:p w14:paraId="7128A6C5" w14:textId="77777777" w:rsidR="00B36DDE" w:rsidRDefault="00000000">
      <w:pPr>
        <w:pStyle w:val="Heading1"/>
      </w:pPr>
      <w:bookmarkStart w:id="22" w:name="_Toc209457588"/>
      <w:r>
        <w:t>11. Video Demo Guide</w:t>
      </w:r>
      <w:bookmarkEnd w:id="22"/>
    </w:p>
    <w:p w14:paraId="3F92D305" w14:textId="77777777" w:rsidR="00B36DDE" w:rsidRDefault="00000000">
      <w:r>
        <w:rPr>
          <w:b/>
        </w:rPr>
        <w:t>Demo Script Outline (3-5 minutes):</w:t>
      </w:r>
      <w:r>
        <w:rPr>
          <w:b/>
        </w:rPr>
        <w:br/>
      </w:r>
    </w:p>
    <w:p w14:paraId="7EB63F9A" w14:textId="77777777" w:rsidR="00B36DDE" w:rsidRDefault="00000000">
      <w:pPr>
        <w:pStyle w:val="ListBullet"/>
      </w:pPr>
      <w:r>
        <w:t>0:00-0:30: Introduction - Problem statement and solution overview</w:t>
      </w:r>
    </w:p>
    <w:p w14:paraId="30B30084" w14:textId="77777777" w:rsidR="00B36DDE" w:rsidRDefault="00000000">
      <w:pPr>
        <w:pStyle w:val="ListBullet"/>
      </w:pPr>
      <w:r>
        <w:t>0:30-1:30: Basic Equipment Issue Demo - Show semantic matching in action</w:t>
      </w:r>
    </w:p>
    <w:p w14:paraId="5E278E4F" w14:textId="77777777" w:rsidR="00B36DDE" w:rsidRDefault="00000000">
      <w:pPr>
        <w:pStyle w:val="ListBullet"/>
      </w:pPr>
      <w:r>
        <w:t>1:30-2:30: Complex Issue Handling - Demonstrate contextual understanding</w:t>
      </w:r>
    </w:p>
    <w:p w14:paraId="2E8B5C0B" w14:textId="77777777" w:rsidR="00B36DDE" w:rsidRDefault="00000000">
      <w:pPr>
        <w:pStyle w:val="ListBullet"/>
      </w:pPr>
      <w:r>
        <w:t>2:30-3:30: Document Search - Show Luck Stone manual retrieval</w:t>
      </w:r>
    </w:p>
    <w:p w14:paraId="3356E8B0" w14:textId="77777777" w:rsidR="00B36DDE" w:rsidRDefault="00000000">
      <w:pPr>
        <w:pStyle w:val="ListBullet"/>
      </w:pPr>
      <w:r>
        <w:t>3:30-4:00: Technical Deep Dive - BigQuery console demonstration</w:t>
      </w:r>
    </w:p>
    <w:p w14:paraId="282987D9" w14:textId="77777777" w:rsidR="00B36DDE" w:rsidRDefault="00000000">
      <w:pPr>
        <w:pStyle w:val="ListBullet"/>
      </w:pPr>
      <w:r>
        <w:t>4:00-4:30: Impact Summary - Business value and conclusions</w:t>
      </w:r>
    </w:p>
    <w:p w14:paraId="5C4D567D" w14:textId="77777777" w:rsidR="00B36DDE" w:rsidRDefault="00000000">
      <w:r>
        <w:br w:type="page"/>
      </w:r>
    </w:p>
    <w:p w14:paraId="1DFBDE44" w14:textId="77777777" w:rsidR="00B36DDE" w:rsidRDefault="00000000">
      <w:pPr>
        <w:pStyle w:val="Heading1"/>
      </w:pPr>
      <w:bookmarkStart w:id="23" w:name="_Toc209457589"/>
      <w:r>
        <w:lastRenderedPageBreak/>
        <w:t>12. Testing Instructions</w:t>
      </w:r>
      <w:bookmarkEnd w:id="23"/>
    </w:p>
    <w:p w14:paraId="628A9CE9" w14:textId="77777777" w:rsidR="00B36DDE" w:rsidRDefault="00000000">
      <w:r>
        <w:rPr>
          <w:b/>
        </w:rPr>
        <w:t>Setup and Testing Steps:</w:t>
      </w:r>
      <w:r>
        <w:rPr>
          <w:b/>
        </w:rPr>
        <w:br/>
      </w:r>
    </w:p>
    <w:p w14:paraId="7AB2780C" w14:textId="77777777" w:rsidR="00B36DDE" w:rsidRDefault="00000000" w:rsidP="0020024E">
      <w:pPr>
        <w:pStyle w:val="ListNumber"/>
        <w:numPr>
          <w:ilvl w:val="0"/>
          <w:numId w:val="0"/>
        </w:numPr>
        <w:ind w:left="360"/>
      </w:pPr>
      <w:r>
        <w:t>Prerequisites: Google Cloud Project with BigQuery API enabled</w:t>
      </w:r>
    </w:p>
    <w:p w14:paraId="2BB469A9" w14:textId="77777777" w:rsidR="00B36DDE" w:rsidRDefault="00000000" w:rsidP="0020024E">
      <w:pPr>
        <w:pStyle w:val="ListNumber"/>
        <w:numPr>
          <w:ilvl w:val="0"/>
          <w:numId w:val="0"/>
        </w:numPr>
        <w:ind w:left="360"/>
      </w:pPr>
      <w:r>
        <w:t>Installation: pip install -r requirements.txt</w:t>
      </w:r>
    </w:p>
    <w:p w14:paraId="76DADAD1" w14:textId="23AAB5BC" w:rsidR="0020024E" w:rsidRDefault="0020024E" w:rsidP="0020024E">
      <w:pPr>
        <w:pStyle w:val="ListNumber"/>
        <w:numPr>
          <w:ilvl w:val="0"/>
          <w:numId w:val="0"/>
        </w:numPr>
        <w:ind w:left="360"/>
      </w:pPr>
      <w:r>
        <w:object w:dxaOrig="1534" w:dyaOrig="991" w14:anchorId="670AB11B">
          <v:shape id="_x0000_i1026" type="#_x0000_t75" style="width:76.5pt;height:49.5pt" o:ole="">
            <v:imagedata r:id="rId12" o:title=""/>
          </v:shape>
          <o:OLEObject Type="Embed" ProgID="Package" ShapeID="_x0000_i1026" DrawAspect="Icon" ObjectID="_1820073871" r:id="rId13"/>
        </w:object>
      </w:r>
    </w:p>
    <w:p w14:paraId="43463144" w14:textId="77777777" w:rsidR="00B36DDE" w:rsidRDefault="00000000" w:rsidP="0020024E">
      <w:pPr>
        <w:pStyle w:val="ListNumber"/>
        <w:numPr>
          <w:ilvl w:val="0"/>
          <w:numId w:val="0"/>
        </w:numPr>
        <w:ind w:left="360"/>
      </w:pPr>
      <w:r>
        <w:t>Configuration: Set up BigQuery dataset and ML models</w:t>
      </w:r>
    </w:p>
    <w:p w14:paraId="76DCD25E" w14:textId="77777777" w:rsidR="00B36DDE" w:rsidRDefault="00000000" w:rsidP="0020024E">
      <w:pPr>
        <w:pStyle w:val="ListNumber"/>
        <w:numPr>
          <w:ilvl w:val="0"/>
          <w:numId w:val="0"/>
        </w:numPr>
        <w:ind w:left="360"/>
      </w:pPr>
      <w:r>
        <w:t>Document Processing: Point to Luck Stone manuals folder</w:t>
      </w:r>
    </w:p>
    <w:p w14:paraId="107F6A18" w14:textId="77777777" w:rsidR="00B36DDE" w:rsidRDefault="00000000" w:rsidP="0020024E">
      <w:pPr>
        <w:pStyle w:val="ListNumber"/>
        <w:numPr>
          <w:ilvl w:val="0"/>
          <w:numId w:val="0"/>
        </w:numPr>
        <w:ind w:left="360"/>
      </w:pPr>
      <w:r>
        <w:t>Testing: Use sample equipment issues to validate semantic matching</w:t>
      </w:r>
    </w:p>
    <w:p w14:paraId="0315DDA2" w14:textId="77777777" w:rsidR="00B36DDE" w:rsidRDefault="00000000" w:rsidP="0020024E">
      <w:pPr>
        <w:pStyle w:val="ListNumber"/>
        <w:numPr>
          <w:ilvl w:val="0"/>
          <w:numId w:val="0"/>
        </w:numPr>
        <w:ind w:left="360"/>
      </w:pPr>
      <w:r>
        <w:t>Validation: Verify results against expected categorizations</w:t>
      </w:r>
    </w:p>
    <w:p w14:paraId="78E44B31" w14:textId="20394169" w:rsidR="00B36DDE" w:rsidRDefault="00000000">
      <w:r>
        <w:rPr>
          <w:b/>
        </w:rPr>
        <w:t>Sample Test Cases:</w:t>
      </w:r>
    </w:p>
    <w:p w14:paraId="6925919C" w14:textId="77777777" w:rsidR="00B36DDE" w:rsidRDefault="00000000">
      <w:pPr>
        <w:pStyle w:val="ListBullet"/>
      </w:pPr>
      <w:r>
        <w:t>Crusher bearing overheating and vibration</w:t>
      </w:r>
    </w:p>
    <w:p w14:paraId="614FF359" w14:textId="77777777" w:rsidR="00B36DDE" w:rsidRDefault="00000000">
      <w:pPr>
        <w:pStyle w:val="ListBullet"/>
      </w:pPr>
      <w:r>
        <w:t>Conveyor belt misalignment and tracking issues</w:t>
      </w:r>
    </w:p>
    <w:p w14:paraId="533789D4" w14:textId="77777777" w:rsidR="00B36DDE" w:rsidRDefault="00000000">
      <w:pPr>
        <w:pStyle w:val="ListBullet"/>
      </w:pPr>
      <w:r>
        <w:t>Hydraulic system pressure drops during operation</w:t>
      </w:r>
    </w:p>
    <w:p w14:paraId="14AF6475" w14:textId="77777777" w:rsidR="00B36DDE" w:rsidRDefault="00000000">
      <w:pPr>
        <w:pStyle w:val="ListBullet"/>
      </w:pPr>
      <w:r>
        <w:t>Electrical motor tripping circuit breaker</w:t>
      </w:r>
    </w:p>
    <w:p w14:paraId="27AD9933" w14:textId="77777777" w:rsidR="00B36DDE" w:rsidRDefault="00000000">
      <w:r>
        <w:br w:type="page"/>
      </w:r>
    </w:p>
    <w:p w14:paraId="49DAF1F3" w14:textId="77777777" w:rsidR="00B36DDE" w:rsidRDefault="00000000">
      <w:pPr>
        <w:pStyle w:val="Heading1"/>
      </w:pPr>
      <w:bookmarkStart w:id="24" w:name="_Toc209457590"/>
      <w:r>
        <w:lastRenderedPageBreak/>
        <w:t>13. Future Enhancements</w:t>
      </w:r>
      <w:bookmarkEnd w:id="24"/>
    </w:p>
    <w:p w14:paraId="6F80C87F" w14:textId="77777777" w:rsidR="00B36DDE" w:rsidRDefault="00000000">
      <w:r>
        <w:rPr>
          <w:b/>
        </w:rPr>
        <w:t>Planned Improvements:</w:t>
      </w:r>
      <w:r>
        <w:rPr>
          <w:b/>
        </w:rPr>
        <w:br/>
      </w:r>
    </w:p>
    <w:p w14:paraId="3A98AC72" w14:textId="77777777" w:rsidR="00B36DDE" w:rsidRDefault="00000000">
      <w:pPr>
        <w:pStyle w:val="ListBullet"/>
      </w:pPr>
      <w:r>
        <w:t>Multi-language support for global teams</w:t>
      </w:r>
    </w:p>
    <w:p w14:paraId="0E1C5215" w14:textId="77777777" w:rsidR="00B36DDE" w:rsidRDefault="00000000">
      <w:pPr>
        <w:pStyle w:val="ListBullet"/>
      </w:pPr>
      <w:r>
        <w:t>Image-based issue reporting and analysis</w:t>
      </w:r>
    </w:p>
    <w:p w14:paraId="6F8599BC" w14:textId="77777777" w:rsidR="00B36DDE" w:rsidRDefault="00000000">
      <w:pPr>
        <w:pStyle w:val="ListBullet"/>
      </w:pPr>
      <w:r>
        <w:t>Integration with maintenance management systems</w:t>
      </w:r>
    </w:p>
    <w:p w14:paraId="7367C4A5" w14:textId="77777777" w:rsidR="00B36DDE" w:rsidRDefault="00000000">
      <w:pPr>
        <w:pStyle w:val="ListBullet"/>
      </w:pPr>
      <w:r>
        <w:t>Predictive analytics for equipment failure prevention</w:t>
      </w:r>
    </w:p>
    <w:p w14:paraId="6EEFD7D0" w14:textId="77777777" w:rsidR="00B36DDE" w:rsidRDefault="00000000">
      <w:pPr>
        <w:pStyle w:val="ListBullet"/>
      </w:pPr>
      <w:r>
        <w:t>Voice-based issue reporting for hands-free operation</w:t>
      </w:r>
    </w:p>
    <w:p w14:paraId="023739BB" w14:textId="77777777" w:rsidR="00B36DDE" w:rsidRDefault="00000000">
      <w:pPr>
        <w:pStyle w:val="ListBullet"/>
      </w:pPr>
      <w:r>
        <w:t>Automated solution generation using generative AI</w:t>
      </w:r>
    </w:p>
    <w:p w14:paraId="1BAE7575" w14:textId="77777777" w:rsidR="00B36DDE" w:rsidRDefault="00000000">
      <w:r>
        <w:br w:type="page"/>
      </w:r>
    </w:p>
    <w:p w14:paraId="0EDCB7AA" w14:textId="77777777" w:rsidR="00B36DDE" w:rsidRDefault="00000000">
      <w:pPr>
        <w:pStyle w:val="Heading1"/>
      </w:pPr>
      <w:bookmarkStart w:id="25" w:name="_Toc209457591"/>
      <w:r>
        <w:lastRenderedPageBreak/>
        <w:t>14. Conclusion</w:t>
      </w:r>
      <w:bookmarkEnd w:id="25"/>
    </w:p>
    <w:p w14:paraId="4CDA5702" w14:textId="25C2D1D2" w:rsidR="00B36DDE" w:rsidRDefault="00000000" w:rsidP="0020024E">
      <w:r>
        <w:t>This project demonstrates the transformative power of BigQuery's vector search capabilities in industrial maintenance operations. By implementing ML.GENERATE_EMBEDDING and VECTOR_SEARCH, we've created a system that understands the semantic meaning of equipment issues, leading to faster resolutions, reduced downtime, and efficient utilization of technical documentation.</w:t>
      </w:r>
      <w:r>
        <w:br/>
      </w:r>
      <w:r>
        <w:br/>
        <w:t>For Luck Stone Corporation, this represents a strategic advantage that positions the company at the forefront of industrial digital transformation while delivering measurable operational improvements and competitive advantage in the aggregates industry.</w:t>
      </w:r>
    </w:p>
    <w:p w14:paraId="6F48C289" w14:textId="77777777" w:rsidR="00B36DDE" w:rsidRDefault="00000000">
      <w:pPr>
        <w:pStyle w:val="Heading1"/>
      </w:pPr>
      <w:bookmarkStart w:id="26" w:name="_Toc209457592"/>
      <w:r>
        <w:t>References</w:t>
      </w:r>
      <w:bookmarkEnd w:id="26"/>
    </w:p>
    <w:p w14:paraId="555C07AA" w14:textId="77777777" w:rsidR="00B36DDE" w:rsidRDefault="00000000">
      <w:pPr>
        <w:pStyle w:val="ListBullet"/>
      </w:pPr>
      <w:r>
        <w:t>BigQuery ML Documentation: https://cloud.google.com/bigquery-ml/docs</w:t>
      </w:r>
    </w:p>
    <w:p w14:paraId="469EF560" w14:textId="77777777" w:rsidR="00B36DDE" w:rsidRDefault="00000000">
      <w:pPr>
        <w:pStyle w:val="ListBullet"/>
      </w:pPr>
      <w:r>
        <w:t>Vector Search Guide: https://cloud.google.com/bigquery/docs/vector-search</w:t>
      </w:r>
    </w:p>
    <w:p w14:paraId="5B383DF0" w14:textId="77777777" w:rsidR="00B36DDE" w:rsidRDefault="00000000">
      <w:pPr>
        <w:pStyle w:val="ListBullet"/>
      </w:pPr>
      <w:r>
        <w:t>Luck Stone Corporation: https://www.luckstone.com/</w:t>
      </w:r>
    </w:p>
    <w:p w14:paraId="17AD06C4" w14:textId="77777777" w:rsidR="00B36DDE" w:rsidRDefault="00000000">
      <w:pPr>
        <w:pStyle w:val="ListBullet"/>
      </w:pPr>
      <w:r>
        <w:t>VCU Data Analytics Program: https://dataanalytics.vcu.edu/</w:t>
      </w:r>
    </w:p>
    <w:p w14:paraId="63E95A3A" w14:textId="77777777" w:rsidR="00B36DDE" w:rsidRDefault="00000000">
      <w:pPr>
        <w:pStyle w:val="ListBullet"/>
      </w:pPr>
      <w:r>
        <w:t>Google Cloud BigQuery: https://cloud.google.com/bigquery</w:t>
      </w:r>
    </w:p>
    <w:sectPr w:rsidR="00B36DDE" w:rsidSect="00034616">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70E9E" w14:textId="77777777" w:rsidR="009007C6" w:rsidRDefault="009007C6" w:rsidP="0090697A">
      <w:pPr>
        <w:spacing w:after="0" w:line="240" w:lineRule="auto"/>
      </w:pPr>
      <w:r>
        <w:separator/>
      </w:r>
    </w:p>
  </w:endnote>
  <w:endnote w:type="continuationSeparator" w:id="0">
    <w:p w14:paraId="2E6B7704" w14:textId="77777777" w:rsidR="009007C6" w:rsidRDefault="009007C6" w:rsidP="0090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013A9" w14:textId="77777777" w:rsidR="009007C6" w:rsidRDefault="009007C6" w:rsidP="0090697A">
      <w:pPr>
        <w:spacing w:after="0" w:line="240" w:lineRule="auto"/>
      </w:pPr>
      <w:r>
        <w:separator/>
      </w:r>
    </w:p>
  </w:footnote>
  <w:footnote w:type="continuationSeparator" w:id="0">
    <w:p w14:paraId="4094CC06" w14:textId="77777777" w:rsidR="009007C6" w:rsidRDefault="009007C6" w:rsidP="0090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1362989"/>
      <w:docPartObj>
        <w:docPartGallery w:val="Page Numbers (Top of Page)"/>
        <w:docPartUnique/>
      </w:docPartObj>
    </w:sdtPr>
    <w:sdtEndPr>
      <w:rPr>
        <w:noProof/>
      </w:rPr>
    </w:sdtEndPr>
    <w:sdtContent>
      <w:p w14:paraId="68C63ED3" w14:textId="6ED5F8D3" w:rsidR="0090697A" w:rsidRDefault="009069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624C4D" w14:textId="37C21C93" w:rsidR="0090697A" w:rsidRDefault="0090697A">
    <w:pPr>
      <w:pStyle w:val="Header"/>
    </w:pPr>
    <w:r>
      <w:rPr>
        <w:b/>
      </w:rPr>
      <w:t>BigQuery AI Kaggle Hackathon_SomnathDas</w:t>
    </w:r>
    <w:r w:rsidR="004C7819">
      <w:rPr>
        <w:b/>
      </w:rPr>
      <w:t>_Approach2</w:t>
    </w:r>
    <w:r w:rsidR="00D33684">
      <w:rPr>
        <w:b/>
      </w:rP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58092A"/>
    <w:multiLevelType w:val="multilevel"/>
    <w:tmpl w:val="9DF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0123A"/>
    <w:multiLevelType w:val="hybridMultilevel"/>
    <w:tmpl w:val="C01C63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3302258">
    <w:abstractNumId w:val="8"/>
  </w:num>
  <w:num w:numId="2" w16cid:durableId="851143382">
    <w:abstractNumId w:val="6"/>
  </w:num>
  <w:num w:numId="3" w16cid:durableId="2109765223">
    <w:abstractNumId w:val="5"/>
  </w:num>
  <w:num w:numId="4" w16cid:durableId="2130052821">
    <w:abstractNumId w:val="4"/>
  </w:num>
  <w:num w:numId="5" w16cid:durableId="1788622039">
    <w:abstractNumId w:val="7"/>
  </w:num>
  <w:num w:numId="6" w16cid:durableId="2126071113">
    <w:abstractNumId w:val="3"/>
  </w:num>
  <w:num w:numId="7" w16cid:durableId="1349017943">
    <w:abstractNumId w:val="2"/>
  </w:num>
  <w:num w:numId="8" w16cid:durableId="1879007627">
    <w:abstractNumId w:val="1"/>
  </w:num>
  <w:num w:numId="9" w16cid:durableId="1954050474">
    <w:abstractNumId w:val="0"/>
  </w:num>
  <w:num w:numId="10" w16cid:durableId="1527668490">
    <w:abstractNumId w:val="10"/>
  </w:num>
  <w:num w:numId="11" w16cid:durableId="239024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1E8"/>
    <w:rsid w:val="00034616"/>
    <w:rsid w:val="0006063C"/>
    <w:rsid w:val="000D7A14"/>
    <w:rsid w:val="0015074B"/>
    <w:rsid w:val="0020024E"/>
    <w:rsid w:val="0029639D"/>
    <w:rsid w:val="00326F90"/>
    <w:rsid w:val="004C7819"/>
    <w:rsid w:val="006740BD"/>
    <w:rsid w:val="006B3864"/>
    <w:rsid w:val="0080049C"/>
    <w:rsid w:val="008D6EEC"/>
    <w:rsid w:val="009007C6"/>
    <w:rsid w:val="0090697A"/>
    <w:rsid w:val="00A77641"/>
    <w:rsid w:val="00AA1D8D"/>
    <w:rsid w:val="00B36DDE"/>
    <w:rsid w:val="00B47730"/>
    <w:rsid w:val="00C218ED"/>
    <w:rsid w:val="00CB0664"/>
    <w:rsid w:val="00CD63B5"/>
    <w:rsid w:val="00CF128F"/>
    <w:rsid w:val="00D33684"/>
    <w:rsid w:val="00F63B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6FF95"/>
  <w14:defaultImageDpi w14:val="300"/>
  <w15:docId w15:val="{518E9D41-B91F-47F1-ADAE-80B64122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0697A"/>
    <w:pPr>
      <w:spacing w:after="100"/>
    </w:pPr>
  </w:style>
  <w:style w:type="paragraph" w:styleId="TOC2">
    <w:name w:val="toc 2"/>
    <w:basedOn w:val="Normal"/>
    <w:next w:val="Normal"/>
    <w:autoRedefine/>
    <w:uiPriority w:val="39"/>
    <w:unhideWhenUsed/>
    <w:rsid w:val="0090697A"/>
    <w:pPr>
      <w:spacing w:after="100"/>
      <w:ind w:left="220"/>
    </w:pPr>
  </w:style>
  <w:style w:type="paragraph" w:styleId="TOC3">
    <w:name w:val="toc 3"/>
    <w:basedOn w:val="Normal"/>
    <w:next w:val="Normal"/>
    <w:autoRedefine/>
    <w:uiPriority w:val="39"/>
    <w:unhideWhenUsed/>
    <w:rsid w:val="0090697A"/>
    <w:pPr>
      <w:spacing w:after="100"/>
      <w:ind w:left="440"/>
    </w:pPr>
  </w:style>
  <w:style w:type="character" w:styleId="Hyperlink">
    <w:name w:val="Hyperlink"/>
    <w:basedOn w:val="DefaultParagraphFont"/>
    <w:uiPriority w:val="99"/>
    <w:unhideWhenUsed/>
    <w:rsid w:val="009069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Approach 2: The Semantic Detective - Intelligent Industrial Maintenance System</vt:lpstr>
    </vt:vector>
  </TitlesOfParts>
  <Manager/>
  <Company/>
  <LinksUpToDate>false</LinksUpToDate>
  <CharactersWithSpaces>11718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 2: The Semantic Detective - Intelligent Industrial Maintenance System</dc:title>
  <dc:subject>BigQuery AI Hackathon Submission</dc:subject>
  <dc:creator>Somnath Das - VCU M.S. Data Analytics</dc:creator>
  <cp:keywords/>
  <dc:description>generated by python-docx</dc:description>
  <cp:lastModifiedBy>Somnath Das</cp:lastModifiedBy>
  <cp:revision>10</cp:revision>
  <cp:lastPrinted>2025-09-22T22:22:00Z</cp:lastPrinted>
  <dcterms:created xsi:type="dcterms:W3CDTF">2013-12-23T23:15:00Z</dcterms:created>
  <dcterms:modified xsi:type="dcterms:W3CDTF">2025-09-22T23:18:00Z</dcterms:modified>
  <cp:category/>
</cp:coreProperties>
</file>